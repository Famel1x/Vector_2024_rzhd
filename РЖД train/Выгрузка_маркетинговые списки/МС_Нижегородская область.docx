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6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.9999999999999574" w:type="dxa"/>
      </w:tblPr>
      <w:tblGrid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  <w:gridCol w:w="577"/>
      </w:tblGrid>
      <w:tr>
        <w:trPr>
          <w:trHeight w:hRule="exact" w:val="148"/>
        </w:trPr>
        <w:tc>
          <w:tcPr>
            <w:tcW w:type="dxa" w:w="208"/>
            <w:tcBorders>
              <w:start w:sz="1.5999999999999943" w:val="single" w:color="#CCC085"/>
              <w:top w:sz="1.5999999999999943" w:val="single" w:color="#CCC085"/>
              <w:end w:sz="1.6000000000000227" w:val="single" w:color="#CCC085"/>
              <w:bottom w:sz="1.6000000000000227" w:val="single" w:color="#CCC085"/>
            </w:tcBorders>
            <w:shd w:fill="f4ebc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4" w:lineRule="exact" w:before="6" w:after="0"/>
              <w:ind w:left="1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4"/>
              </w:rPr>
              <w:t>ID</w:t>
            </w:r>
          </w:p>
        </w:tc>
        <w:tc>
          <w:tcPr>
            <w:tcW w:type="dxa" w:w="268"/>
            <w:tcBorders>
              <w:start w:sz="1.6000000000000227" w:val="single" w:color="#CCC085"/>
              <w:top w:sz="1.5999999999999943" w:val="single" w:color="#CCC085"/>
              <w:end w:sz="1.6000000000000227" w:val="single" w:color="#CCC085"/>
              <w:bottom w:sz="1.6000000000000227" w:val="single" w:color="#CCC085"/>
            </w:tcBorders>
            <w:shd w:fill="f4ebc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" w:lineRule="exact" w:before="0" w:after="0"/>
              <w:ind w:left="1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4"/>
              </w:rPr>
              <w:t xml:space="preserve">Находится в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"/>
              </w:rPr>
              <w:t xml:space="preserve">реестре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"/>
              </w:rPr>
              <w:t>МСП</w:t>
            </w:r>
          </w:p>
        </w:tc>
        <w:tc>
          <w:tcPr>
            <w:tcW w:type="dxa" w:w="484"/>
            <w:tcBorders>
              <w:start w:sz="1.6000000000000227" w:val="single" w:color="#CCC085"/>
              <w:top w:sz="1.5999999999999943" w:val="single" w:color="#CCC085"/>
              <w:end w:sz="1.6000000000000227" w:val="single" w:color="#CCC085"/>
              <w:bottom w:sz="1.6000000000000227" w:val="single" w:color="#CCC085"/>
            </w:tcBorders>
            <w:shd w:fill="f4ebc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" w:lineRule="exact" w:before="0" w:after="0"/>
              <w:ind w:left="1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4"/>
              </w:rPr>
              <w:t xml:space="preserve">Размер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"/>
              </w:rPr>
              <w:t>компании.Наименован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"/>
              </w:rPr>
              <w:t>ие</w:t>
            </w:r>
          </w:p>
        </w:tc>
        <w:tc>
          <w:tcPr>
            <w:tcW w:type="dxa" w:w="400"/>
            <w:tcBorders>
              <w:start w:sz="1.6000000000000227" w:val="single" w:color="#CCC085"/>
              <w:top w:sz="1.5999999999999943" w:val="single" w:color="#CCC085"/>
              <w:end w:sz="1.6000000000000227" w:val="single" w:color="#CCC085"/>
              <w:bottom w:sz="1.6000000000000227" w:val="single" w:color="#CCC085"/>
            </w:tcBorders>
            <w:shd w:fill="f4ebc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" w:lineRule="exact" w:before="0" w:after="0"/>
              <w:ind w:left="1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4"/>
              </w:rPr>
              <w:t xml:space="preserve">Размер уставного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"/>
              </w:rPr>
              <w:t xml:space="preserve">капитала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"/>
              </w:rPr>
              <w:t>объявленный</w:t>
            </w:r>
          </w:p>
        </w:tc>
        <w:tc>
          <w:tcPr>
            <w:tcW w:type="dxa" w:w="1318"/>
            <w:tcBorders>
              <w:start w:sz="1.6000000000000227" w:val="single" w:color="#CCC085"/>
              <w:top w:sz="1.5999999999999943" w:val="single" w:color="#CCC085"/>
              <w:end w:sz="2.3999999999998636" w:val="single" w:color="#CCC085"/>
              <w:bottom w:sz="1.6000000000000227" w:val="single" w:color="#CCC085"/>
            </w:tcBorders>
            <w:shd w:fill="f4ebc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12" w:after="0"/>
              <w:ind w:left="1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4"/>
              </w:rPr>
              <w:t>ОКВЭД2.Наименование</w:t>
            </w:r>
          </w:p>
        </w:tc>
        <w:tc>
          <w:tcPr>
            <w:tcW w:type="dxa" w:w="280"/>
            <w:tcBorders>
              <w:start w:sz="2.3999999999998636" w:val="single" w:color="#CCC085"/>
              <w:top w:sz="1.5999999999999943" w:val="single" w:color="#CCC085"/>
              <w:end w:sz="2.3999999999998636" w:val="single" w:color="#CCC085"/>
              <w:bottom w:sz="1.6000000000000227" w:val="single" w:color="#CCC085"/>
            </w:tcBorders>
            <w:shd w:fill="f4ebc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12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4"/>
              </w:rPr>
              <w:t>ОКВЭД2.Код</w:t>
            </w:r>
          </w:p>
        </w:tc>
        <w:tc>
          <w:tcPr>
            <w:tcW w:type="dxa" w:w="504"/>
            <w:tcBorders>
              <w:start w:sz="2.3999999999998636" w:val="single" w:color="#CCC085"/>
              <w:top w:sz="1.5999999999999943" w:val="single" w:color="#CCC085"/>
              <w:end w:sz="1.6000000000001364" w:val="single" w:color="#CCC085"/>
              <w:bottom w:sz="1.6000000000000227" w:val="single" w:color="#CCC085"/>
            </w:tcBorders>
            <w:shd w:fill="f4ebc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" w:lineRule="exact" w:before="0" w:after="0"/>
              <w:ind w:left="1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4"/>
              </w:rPr>
              <w:t xml:space="preserve">Численность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"/>
              </w:rPr>
              <w:t xml:space="preserve">персонала по данным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"/>
              </w:rPr>
              <w:t>ФНС.Количество</w:t>
            </w:r>
          </w:p>
        </w:tc>
        <w:tc>
          <w:tcPr>
            <w:tcW w:type="dxa" w:w="388"/>
            <w:tcBorders>
              <w:start w:sz="1.6000000000001364" w:val="single" w:color="#CCC085"/>
              <w:top w:sz="1.5999999999999943" w:val="single" w:color="#CCC085"/>
              <w:end w:sz="1.6000000000001364" w:val="single" w:color="#CCC085"/>
              <w:bottom w:sz="1.6000000000000227" w:val="single" w:color="#CCC085"/>
            </w:tcBorders>
            <w:shd w:fill="f4ebc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" w:lineRule="exact" w:before="4" w:after="0"/>
              <w:ind w:left="1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4"/>
              </w:rPr>
              <w:t xml:space="preserve">Город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"/>
              </w:rPr>
              <w:t>фактический</w:t>
            </w:r>
          </w:p>
        </w:tc>
        <w:tc>
          <w:tcPr>
            <w:tcW w:type="dxa" w:w="408"/>
            <w:tcBorders>
              <w:start w:sz="1.6000000000001364" w:val="single" w:color="#CCC085"/>
              <w:top w:sz="1.5999999999999943" w:val="single" w:color="#CCC085"/>
              <w:end w:sz="1.599999999999909" w:val="single" w:color="#CCC085"/>
              <w:bottom w:sz="1.6000000000000227" w:val="single" w:color="#CCC085"/>
            </w:tcBorders>
            <w:shd w:fill="f4ebc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" w:lineRule="exact" w:before="4" w:after="0"/>
              <w:ind w:left="1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4"/>
              </w:rPr>
              <w:t xml:space="preserve">Город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"/>
              </w:rPr>
              <w:t>юридический</w:t>
            </w:r>
          </w:p>
        </w:tc>
        <w:tc>
          <w:tcPr>
            <w:tcW w:type="dxa" w:w="296"/>
            <w:tcBorders>
              <w:start w:sz="1.599999999999909" w:val="single" w:color="#CCC085"/>
              <w:top w:sz="1.5999999999999943" w:val="single" w:color="#CCC085"/>
              <w:end w:sz="1.599999999999909" w:val="single" w:color="#CCC085"/>
              <w:bottom w:sz="1.6000000000000227" w:val="single" w:color="#CCC085"/>
            </w:tcBorders>
            <w:shd w:fill="f4ebc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" w:lineRule="exact" w:before="4" w:after="0"/>
              <w:ind w:left="1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4"/>
              </w:rPr>
              <w:t xml:space="preserve">ЕЛС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"/>
              </w:rPr>
              <w:t>действующий</w:t>
            </w:r>
          </w:p>
        </w:tc>
        <w:tc>
          <w:tcPr>
            <w:tcW w:type="dxa" w:w="364"/>
            <w:tcBorders>
              <w:start w:sz="1.599999999999909" w:val="single" w:color="#CCC085"/>
              <w:top w:sz="1.5999999999999943" w:val="single" w:color="#CCC085"/>
              <w:end w:sz="1.599999999999909" w:val="single" w:color="#CCC085"/>
              <w:bottom w:sz="1.6000000000000227" w:val="single" w:color="#CCC085"/>
            </w:tcBorders>
            <w:shd w:fill="f4ebc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" w:lineRule="exact" w:before="4" w:after="0"/>
              <w:ind w:left="1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4"/>
              </w:rPr>
              <w:t>Грузоотправител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"/>
              </w:rPr>
              <w:t>ь</w:t>
            </w:r>
          </w:p>
        </w:tc>
        <w:tc>
          <w:tcPr>
            <w:tcW w:type="dxa" w:w="348"/>
            <w:tcBorders>
              <w:start w:sz="1.599999999999909" w:val="single" w:color="#CCC085"/>
              <w:top w:sz="1.5999999999999943" w:val="single" w:color="#CCC085"/>
              <w:end w:sz="1.6000000000003638" w:val="single" w:color="#CCC085"/>
              <w:bottom w:sz="1.6000000000000227" w:val="single" w:color="#CCC085"/>
            </w:tcBorders>
            <w:shd w:fill="f4ebc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" w:lineRule="exact" w:before="4" w:after="0"/>
              <w:ind w:left="1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4"/>
              </w:rPr>
              <w:t>Грузополучател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"/>
              </w:rPr>
              <w:t>ь</w:t>
            </w:r>
          </w:p>
        </w:tc>
        <w:tc>
          <w:tcPr>
            <w:tcW w:type="dxa" w:w="748"/>
            <w:tcBorders>
              <w:start w:sz="1.6000000000003638" w:val="single" w:color="#CCC085"/>
              <w:top w:sz="1.5999999999999943" w:val="single" w:color="#CCC085"/>
              <w:end w:sz="1.599999999999909" w:val="single" w:color="#CCC085"/>
              <w:bottom w:sz="1.6000000000000227" w:val="single" w:color="#CCC085"/>
            </w:tcBorders>
            <w:shd w:fill="f4ebc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" w:lineRule="exact" w:before="0" w:after="0"/>
              <w:ind w:left="16" w:right="14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4"/>
              </w:rPr>
              <w:t xml:space="preserve">Карточка клиента (внешний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"/>
              </w:rPr>
              <w:t xml:space="preserve">источник).Индекс платежной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"/>
              </w:rPr>
              <w:t>дисциплины Описание</w:t>
            </w:r>
          </w:p>
        </w:tc>
        <w:tc>
          <w:tcPr>
            <w:tcW w:type="dxa" w:w="744"/>
            <w:tcBorders>
              <w:start w:sz="1.599999999999909" w:val="single" w:color="#CCC085"/>
              <w:top w:sz="1.5999999999999943" w:val="single" w:color="#CCC085"/>
              <w:end w:sz="1.599999999999909" w:val="single" w:color="#CCC085"/>
              <w:bottom w:sz="1.6000000000000227" w:val="single" w:color="#CCC085"/>
            </w:tcBorders>
            <w:shd w:fill="f4ebc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" w:lineRule="exact" w:before="0" w:after="0"/>
              <w:ind w:left="1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4"/>
              </w:rPr>
              <w:t xml:space="preserve">Карточка клиента (внешний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"/>
              </w:rPr>
              <w:t xml:space="preserve">источник).Индекс платежной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"/>
              </w:rPr>
              <w:t>дисциплины Значение</w:t>
            </w:r>
          </w:p>
        </w:tc>
        <w:tc>
          <w:tcPr>
            <w:tcW w:type="dxa" w:w="1212"/>
            <w:tcBorders>
              <w:start w:sz="1.599999999999909" w:val="single" w:color="#CCC085"/>
              <w:top w:sz="1.5999999999999943" w:val="single" w:color="#CCC085"/>
              <w:end w:sz="2.399999999999636" w:val="single" w:color="#CCC085"/>
              <w:bottom w:sz="1.6000000000000227" w:val="single" w:color="#CCC085"/>
            </w:tcBorders>
            <w:shd w:fill="f4ebc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" w:lineRule="exact" w:before="4" w:after="0"/>
              <w:ind w:left="1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4"/>
              </w:rPr>
              <w:t xml:space="preserve">Карточка клиента (внешний источник).Индекс финансового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"/>
              </w:rPr>
              <w:t>риска Описание</w:t>
            </w:r>
          </w:p>
        </w:tc>
        <w:tc>
          <w:tcPr>
            <w:tcW w:type="dxa" w:w="710"/>
            <w:tcBorders>
              <w:start w:sz="2.399999999999636" w:val="single" w:color="#CCC085"/>
              <w:top w:sz="1.5999999999999943" w:val="single" w:color="#CCC085"/>
              <w:end w:sz="1.599999999999909" w:val="single" w:color="#CCC085"/>
              <w:bottom w:sz="1.6000000000000227" w:val="single" w:color="#CCC085"/>
            </w:tcBorders>
            <w:shd w:fill="f4ebc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" w:lineRule="exact" w:before="0" w:after="0"/>
              <w:ind w:left="1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4"/>
              </w:rPr>
              <w:t xml:space="preserve">Карточка клиента (внешний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"/>
              </w:rPr>
              <w:t xml:space="preserve">источник).Индекс финансового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"/>
              </w:rPr>
              <w:t>риска Значение</w:t>
            </w:r>
          </w:p>
        </w:tc>
        <w:tc>
          <w:tcPr>
            <w:tcW w:type="dxa" w:w="1316"/>
            <w:tcBorders>
              <w:start w:sz="1.599999999999909" w:val="single" w:color="#CCC085"/>
              <w:top w:sz="1.5999999999999943" w:val="single" w:color="#CCC085"/>
              <w:end w:sz="1.6000000000003638" w:val="single" w:color="#CCC085"/>
              <w:bottom w:sz="1.6000000000000227" w:val="single" w:color="#CCC085"/>
            </w:tcBorders>
            <w:shd w:fill="f4ebc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12" w:after="0"/>
              <w:ind w:left="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4"/>
              </w:rPr>
              <w:t>Госконтракты.Контракт</w:t>
            </w:r>
          </w:p>
        </w:tc>
        <w:tc>
          <w:tcPr>
            <w:tcW w:type="dxa" w:w="364"/>
            <w:tcBorders>
              <w:start w:sz="1.6000000000003638" w:val="single" w:color="#CCC085"/>
              <w:top w:sz="1.5999999999999943" w:val="single" w:color="#CCC085"/>
              <w:end w:sz="1.5999999999994543" w:val="single" w:color="#CCC085"/>
              <w:bottom w:sz="1.6000000000000227" w:val="single" w:color="#CCC085"/>
            </w:tcBorders>
            <w:shd w:fill="f4ebc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2" w:lineRule="exact" w:before="4" w:after="0"/>
              <w:ind w:left="1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4"/>
              </w:rPr>
              <w:t>Госконтракты.Ти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4"/>
              </w:rPr>
              <w:t>п контракта</w:t>
            </w:r>
          </w:p>
        </w:tc>
      </w:tr>
      <w:tr>
        <w:trPr>
          <w:trHeight w:hRule="exact" w:val="44"/>
        </w:trPr>
        <w:tc>
          <w:tcPr>
            <w:tcW w:type="dxa" w:w="208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3043</w:t>
            </w:r>
          </w:p>
        </w:tc>
        <w:tc>
          <w:tcPr>
            <w:tcW w:type="dxa" w:w="268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Микробизнес</w:t>
            </w:r>
          </w:p>
        </w:tc>
        <w:tc>
          <w:tcPr>
            <w:tcW w:type="dxa" w:w="400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Производство изделий из бетона для использования в строительстве</w:t>
            </w:r>
          </w:p>
        </w:tc>
        <w:tc>
          <w:tcPr>
            <w:tcW w:type="dxa" w:w="280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23.61</w:t>
            </w:r>
          </w:p>
        </w:tc>
        <w:tc>
          <w:tcPr>
            <w:tcW w:type="dxa" w:w="504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</w:t>
            </w:r>
          </w:p>
        </w:tc>
        <w:tc>
          <w:tcPr>
            <w:tcW w:type="dxa" w:w="388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 Нижний Новгород</w:t>
            </w:r>
          </w:p>
        </w:tc>
        <w:tc>
          <w:tcPr>
            <w:tcW w:type="dxa" w:w="408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44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12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Высокий риск</w:t>
            </w:r>
          </w:p>
        </w:tc>
        <w:tc>
          <w:tcPr>
            <w:tcW w:type="dxa" w:w="710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93</w:t>
            </w:r>
          </w:p>
        </w:tc>
        <w:tc>
          <w:tcPr>
            <w:tcW w:type="dxa" w:w="1316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Транспортировка сточных вод от жилых домов по ул. Федосеенко и ул. Травяная</w:t>
            </w:r>
          </w:p>
        </w:tc>
        <w:tc>
          <w:tcPr>
            <w:tcW w:type="dxa" w:w="364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Исполнитель</w:t>
            </w:r>
          </w:p>
        </w:tc>
      </w:tr>
      <w:tr>
        <w:trPr>
          <w:trHeight w:hRule="exact" w:val="44"/>
        </w:trPr>
        <w:tc>
          <w:tcPr>
            <w:tcW w:type="dxa" w:w="208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3043</w:t>
            </w:r>
          </w:p>
        </w:tc>
        <w:tc>
          <w:tcPr>
            <w:tcW w:type="dxa" w:w="268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Микробизнес</w:t>
            </w:r>
          </w:p>
        </w:tc>
        <w:tc>
          <w:tcPr>
            <w:tcW w:type="dxa" w:w="400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Производство изделий из бетона для использования в строительстве</w:t>
            </w:r>
          </w:p>
        </w:tc>
        <w:tc>
          <w:tcPr>
            <w:tcW w:type="dxa" w:w="280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23.61</w:t>
            </w:r>
          </w:p>
        </w:tc>
        <w:tc>
          <w:tcPr>
            <w:tcW w:type="dxa" w:w="504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2</w:t>
            </w:r>
          </w:p>
        </w:tc>
        <w:tc>
          <w:tcPr>
            <w:tcW w:type="dxa" w:w="388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2 Нижний Новгород</w:t>
            </w:r>
          </w:p>
        </w:tc>
        <w:tc>
          <w:tcPr>
            <w:tcW w:type="dxa" w:w="408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44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12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Высокий риск</w:t>
            </w:r>
          </w:p>
        </w:tc>
        <w:tc>
          <w:tcPr>
            <w:tcW w:type="dxa" w:w="710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93</w:t>
            </w:r>
          </w:p>
        </w:tc>
        <w:tc>
          <w:tcPr>
            <w:tcW w:type="dxa" w:w="1316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Транспортировка сточных вод от жилых домов по ул. Федосеенко и ул. Травяная</w:t>
            </w:r>
          </w:p>
        </w:tc>
        <w:tc>
          <w:tcPr>
            <w:tcW w:type="dxa" w:w="364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Исполнитель</w:t>
            </w:r>
          </w:p>
        </w:tc>
      </w:tr>
      <w:tr>
        <w:trPr>
          <w:trHeight w:hRule="exact" w:val="44"/>
        </w:trPr>
        <w:tc>
          <w:tcPr>
            <w:tcW w:type="dxa" w:w="208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3043</w:t>
            </w:r>
          </w:p>
        </w:tc>
        <w:tc>
          <w:tcPr>
            <w:tcW w:type="dxa" w:w="268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Микробизнес</w:t>
            </w:r>
          </w:p>
        </w:tc>
        <w:tc>
          <w:tcPr>
            <w:tcW w:type="dxa" w:w="400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Производство изделий из бетона для использования в строительстве</w:t>
            </w:r>
          </w:p>
        </w:tc>
        <w:tc>
          <w:tcPr>
            <w:tcW w:type="dxa" w:w="280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23.61</w:t>
            </w:r>
          </w:p>
        </w:tc>
        <w:tc>
          <w:tcPr>
            <w:tcW w:type="dxa" w:w="504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50</w:t>
            </w:r>
          </w:p>
        </w:tc>
        <w:tc>
          <w:tcPr>
            <w:tcW w:type="dxa" w:w="388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50 Нижний Новгород</w:t>
            </w:r>
          </w:p>
        </w:tc>
        <w:tc>
          <w:tcPr>
            <w:tcW w:type="dxa" w:w="408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44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12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Высокий риск</w:t>
            </w:r>
          </w:p>
        </w:tc>
        <w:tc>
          <w:tcPr>
            <w:tcW w:type="dxa" w:w="710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93</w:t>
            </w:r>
          </w:p>
        </w:tc>
        <w:tc>
          <w:tcPr>
            <w:tcW w:type="dxa" w:w="1316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Транспортировка сточных вод от жилых домов по ул. Федосеенко и ул. Травяная</w:t>
            </w:r>
          </w:p>
        </w:tc>
        <w:tc>
          <w:tcPr>
            <w:tcW w:type="dxa" w:w="364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Исполнитель</w:t>
            </w:r>
          </w:p>
        </w:tc>
      </w:tr>
      <w:tr>
        <w:trPr>
          <w:trHeight w:hRule="exact" w:val="44"/>
        </w:trPr>
        <w:tc>
          <w:tcPr>
            <w:tcW w:type="dxa" w:w="208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3043</w:t>
            </w:r>
          </w:p>
        </w:tc>
        <w:tc>
          <w:tcPr>
            <w:tcW w:type="dxa" w:w="268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Микробизнес</w:t>
            </w:r>
          </w:p>
        </w:tc>
        <w:tc>
          <w:tcPr>
            <w:tcW w:type="dxa" w:w="400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Производство изделий из бетона для использования в строительстве</w:t>
            </w:r>
          </w:p>
        </w:tc>
        <w:tc>
          <w:tcPr>
            <w:tcW w:type="dxa" w:w="280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23.61</w:t>
            </w:r>
          </w:p>
        </w:tc>
        <w:tc>
          <w:tcPr>
            <w:tcW w:type="dxa" w:w="504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69</w:t>
            </w:r>
          </w:p>
        </w:tc>
        <w:tc>
          <w:tcPr>
            <w:tcW w:type="dxa" w:w="388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69 Нижний Новгород</w:t>
            </w:r>
          </w:p>
        </w:tc>
        <w:tc>
          <w:tcPr>
            <w:tcW w:type="dxa" w:w="408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44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12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Высокий риск</w:t>
            </w:r>
          </w:p>
        </w:tc>
        <w:tc>
          <w:tcPr>
            <w:tcW w:type="dxa" w:w="710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93</w:t>
            </w:r>
          </w:p>
        </w:tc>
        <w:tc>
          <w:tcPr>
            <w:tcW w:type="dxa" w:w="1316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Транспортировка сточных вод от жилых домов по ул. Федосеенко и ул. Травяная</w:t>
            </w:r>
          </w:p>
        </w:tc>
        <w:tc>
          <w:tcPr>
            <w:tcW w:type="dxa" w:w="364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Исполнитель</w:t>
            </w:r>
          </w:p>
        </w:tc>
      </w:tr>
      <w:tr>
        <w:trPr>
          <w:trHeight w:hRule="exact" w:val="44"/>
        </w:trPr>
        <w:tc>
          <w:tcPr>
            <w:tcW w:type="dxa" w:w="20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3044</w:t>
            </w:r>
          </w:p>
        </w:tc>
        <w:tc>
          <w:tcPr>
            <w:tcW w:type="dxa" w:w="26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00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0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0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г.Нижний Новгород</w:t>
            </w:r>
          </w:p>
        </w:tc>
        <w:tc>
          <w:tcPr>
            <w:tcW w:type="dxa" w:w="40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Нижний Новгород</w:t>
            </w:r>
          </w:p>
        </w:tc>
        <w:tc>
          <w:tcPr>
            <w:tcW w:type="dxa" w:w="296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4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12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0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6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"/>
        </w:trPr>
        <w:tc>
          <w:tcPr>
            <w:tcW w:type="dxa" w:w="208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3045</w:t>
            </w:r>
          </w:p>
        </w:tc>
        <w:tc>
          <w:tcPr>
            <w:tcW w:type="dxa" w:w="268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Да</w:t>
            </w:r>
          </w:p>
        </w:tc>
        <w:tc>
          <w:tcPr>
            <w:tcW w:type="dxa" w:w="484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Микробизнес</w:t>
            </w:r>
          </w:p>
        </w:tc>
        <w:tc>
          <w:tcPr>
            <w:tcW w:type="dxa" w:w="400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Строительство жилых и нежилых зданий</w:t>
            </w:r>
          </w:p>
        </w:tc>
        <w:tc>
          <w:tcPr>
            <w:tcW w:type="dxa" w:w="280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41.20</w:t>
            </w:r>
          </w:p>
        </w:tc>
        <w:tc>
          <w:tcPr>
            <w:tcW w:type="dxa" w:w="504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44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12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Средний риск</w:t>
            </w:r>
          </w:p>
        </w:tc>
        <w:tc>
          <w:tcPr>
            <w:tcW w:type="dxa" w:w="710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40</w:t>
            </w:r>
          </w:p>
        </w:tc>
        <w:tc>
          <w:tcPr>
            <w:tcW w:type="dxa" w:w="1316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"/>
        </w:trPr>
        <w:tc>
          <w:tcPr>
            <w:tcW w:type="dxa" w:w="208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3045</w:t>
            </w:r>
          </w:p>
        </w:tc>
        <w:tc>
          <w:tcPr>
            <w:tcW w:type="dxa" w:w="268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Да</w:t>
            </w:r>
          </w:p>
        </w:tc>
        <w:tc>
          <w:tcPr>
            <w:tcW w:type="dxa" w:w="484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Микробизнес</w:t>
            </w:r>
          </w:p>
        </w:tc>
        <w:tc>
          <w:tcPr>
            <w:tcW w:type="dxa" w:w="400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Строительство жилых и нежилых зданий</w:t>
            </w:r>
          </w:p>
        </w:tc>
        <w:tc>
          <w:tcPr>
            <w:tcW w:type="dxa" w:w="280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41.20</w:t>
            </w:r>
          </w:p>
        </w:tc>
        <w:tc>
          <w:tcPr>
            <w:tcW w:type="dxa" w:w="504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</w:t>
            </w:r>
          </w:p>
        </w:tc>
        <w:tc>
          <w:tcPr>
            <w:tcW w:type="dxa" w:w="388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 Н.НОВГОРОД</w:t>
            </w:r>
          </w:p>
        </w:tc>
        <w:tc>
          <w:tcPr>
            <w:tcW w:type="dxa" w:w="408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44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12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Средний риск</w:t>
            </w:r>
          </w:p>
        </w:tc>
        <w:tc>
          <w:tcPr>
            <w:tcW w:type="dxa" w:w="710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40</w:t>
            </w:r>
          </w:p>
        </w:tc>
        <w:tc>
          <w:tcPr>
            <w:tcW w:type="dxa" w:w="1316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4"/>
        </w:trPr>
        <w:tc>
          <w:tcPr>
            <w:tcW w:type="dxa" w:w="208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3046</w:t>
            </w:r>
          </w:p>
        </w:tc>
        <w:tc>
          <w:tcPr>
            <w:tcW w:type="dxa" w:w="268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Да</w:t>
            </w:r>
          </w:p>
        </w:tc>
        <w:tc>
          <w:tcPr>
            <w:tcW w:type="dxa" w:w="484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Микробизнес</w:t>
            </w:r>
          </w:p>
        </w:tc>
        <w:tc>
          <w:tcPr>
            <w:tcW w:type="dxa" w:w="400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10 000</w:t>
            </w:r>
          </w:p>
        </w:tc>
        <w:tc>
          <w:tcPr>
            <w:tcW w:type="dxa" w:w="1318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10 000 Торговля оптовая неспециализированная</w:t>
            </w:r>
          </w:p>
        </w:tc>
        <w:tc>
          <w:tcPr>
            <w:tcW w:type="dxa" w:w="280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46.90</w:t>
            </w:r>
          </w:p>
        </w:tc>
        <w:tc>
          <w:tcPr>
            <w:tcW w:type="dxa" w:w="504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6</w:t>
            </w:r>
          </w:p>
        </w:tc>
        <w:tc>
          <w:tcPr>
            <w:tcW w:type="dxa" w:w="388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6 Н.Новгород</w:t>
            </w:r>
          </w:p>
        </w:tc>
        <w:tc>
          <w:tcPr>
            <w:tcW w:type="dxa" w:w="408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44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12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Средний риск</w:t>
            </w:r>
          </w:p>
        </w:tc>
        <w:tc>
          <w:tcPr>
            <w:tcW w:type="dxa" w:w="710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36</w:t>
            </w:r>
          </w:p>
        </w:tc>
        <w:tc>
          <w:tcPr>
            <w:tcW w:type="dxa" w:w="1316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Асбокартон</w:t>
            </w:r>
          </w:p>
        </w:tc>
        <w:tc>
          <w:tcPr>
            <w:tcW w:type="dxa" w:w="364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Исполнитель</w:t>
            </w:r>
          </w:p>
        </w:tc>
      </w:tr>
      <w:tr>
        <w:trPr>
          <w:trHeight w:hRule="exact" w:val="44"/>
        </w:trPr>
        <w:tc>
          <w:tcPr>
            <w:tcW w:type="dxa" w:w="208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3046</w:t>
            </w:r>
          </w:p>
        </w:tc>
        <w:tc>
          <w:tcPr>
            <w:tcW w:type="dxa" w:w="268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Да</w:t>
            </w:r>
          </w:p>
        </w:tc>
        <w:tc>
          <w:tcPr>
            <w:tcW w:type="dxa" w:w="484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Микробизнес</w:t>
            </w:r>
          </w:p>
        </w:tc>
        <w:tc>
          <w:tcPr>
            <w:tcW w:type="dxa" w:w="400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10 000</w:t>
            </w:r>
          </w:p>
        </w:tc>
        <w:tc>
          <w:tcPr>
            <w:tcW w:type="dxa" w:w="1318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10 000 Торговля оптовая неспециализированная</w:t>
            </w:r>
          </w:p>
        </w:tc>
        <w:tc>
          <w:tcPr>
            <w:tcW w:type="dxa" w:w="280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46.90</w:t>
            </w:r>
          </w:p>
        </w:tc>
        <w:tc>
          <w:tcPr>
            <w:tcW w:type="dxa" w:w="504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6</w:t>
            </w:r>
          </w:p>
        </w:tc>
        <w:tc>
          <w:tcPr>
            <w:tcW w:type="dxa" w:w="388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6 Н.Новгород</w:t>
            </w:r>
          </w:p>
        </w:tc>
        <w:tc>
          <w:tcPr>
            <w:tcW w:type="dxa" w:w="408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44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12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Средний риск</w:t>
            </w:r>
          </w:p>
        </w:tc>
        <w:tc>
          <w:tcPr>
            <w:tcW w:type="dxa" w:w="710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36</w:t>
            </w:r>
          </w:p>
        </w:tc>
        <w:tc>
          <w:tcPr>
            <w:tcW w:type="dxa" w:w="1316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Пластины резиновые</w:t>
            </w:r>
          </w:p>
        </w:tc>
        <w:tc>
          <w:tcPr>
            <w:tcW w:type="dxa" w:w="364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Исполнитель</w:t>
            </w:r>
          </w:p>
        </w:tc>
      </w:tr>
      <w:tr>
        <w:trPr>
          <w:trHeight w:hRule="exact" w:val="44"/>
        </w:trPr>
        <w:tc>
          <w:tcPr>
            <w:tcW w:type="dxa" w:w="20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3046</w:t>
            </w:r>
          </w:p>
        </w:tc>
        <w:tc>
          <w:tcPr>
            <w:tcW w:type="dxa" w:w="26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Да</w:t>
            </w:r>
          </w:p>
        </w:tc>
        <w:tc>
          <w:tcPr>
            <w:tcW w:type="dxa" w:w="48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Микробизнес</w:t>
            </w:r>
          </w:p>
        </w:tc>
        <w:tc>
          <w:tcPr>
            <w:tcW w:type="dxa" w:w="400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10 000</w:t>
            </w:r>
          </w:p>
        </w:tc>
        <w:tc>
          <w:tcPr>
            <w:tcW w:type="dxa" w:w="131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10 000 Торговля оптовая неспециализированная</w:t>
            </w:r>
          </w:p>
        </w:tc>
        <w:tc>
          <w:tcPr>
            <w:tcW w:type="dxa" w:w="280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46.90</w:t>
            </w:r>
          </w:p>
        </w:tc>
        <w:tc>
          <w:tcPr>
            <w:tcW w:type="dxa" w:w="50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6</w:t>
            </w:r>
          </w:p>
        </w:tc>
        <w:tc>
          <w:tcPr>
            <w:tcW w:type="dxa" w:w="38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6 Н.Новгород</w:t>
            </w:r>
          </w:p>
        </w:tc>
        <w:tc>
          <w:tcPr>
            <w:tcW w:type="dxa" w:w="40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4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12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Средний риск</w:t>
            </w:r>
          </w:p>
        </w:tc>
        <w:tc>
          <w:tcPr>
            <w:tcW w:type="dxa" w:w="710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36</w:t>
            </w:r>
          </w:p>
        </w:tc>
        <w:tc>
          <w:tcPr>
            <w:tcW w:type="dxa" w:w="1316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Поставка резинотехнических изделий</w:t>
            </w:r>
          </w:p>
        </w:tc>
        <w:tc>
          <w:tcPr>
            <w:tcW w:type="dxa" w:w="36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Исполнитель</w:t>
            </w:r>
          </w:p>
        </w:tc>
      </w:tr>
      <w:tr>
        <w:trPr>
          <w:trHeight w:hRule="exact" w:val="44"/>
        </w:trPr>
        <w:tc>
          <w:tcPr>
            <w:tcW w:type="dxa" w:w="208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3046</w:t>
            </w:r>
          </w:p>
        </w:tc>
        <w:tc>
          <w:tcPr>
            <w:tcW w:type="dxa" w:w="268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Да</w:t>
            </w:r>
          </w:p>
        </w:tc>
        <w:tc>
          <w:tcPr>
            <w:tcW w:type="dxa" w:w="484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Микробизнес</w:t>
            </w:r>
          </w:p>
        </w:tc>
        <w:tc>
          <w:tcPr>
            <w:tcW w:type="dxa" w:w="400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10 000</w:t>
            </w:r>
          </w:p>
        </w:tc>
        <w:tc>
          <w:tcPr>
            <w:tcW w:type="dxa" w:w="1318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10 000 Торговля оптовая неспециализированная</w:t>
            </w:r>
          </w:p>
        </w:tc>
        <w:tc>
          <w:tcPr>
            <w:tcW w:type="dxa" w:w="280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46.90</w:t>
            </w:r>
          </w:p>
        </w:tc>
        <w:tc>
          <w:tcPr>
            <w:tcW w:type="dxa" w:w="504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6</w:t>
            </w:r>
          </w:p>
        </w:tc>
        <w:tc>
          <w:tcPr>
            <w:tcW w:type="dxa" w:w="388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6 Н.Новгород</w:t>
            </w:r>
          </w:p>
        </w:tc>
        <w:tc>
          <w:tcPr>
            <w:tcW w:type="dxa" w:w="408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44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12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Средний риск</w:t>
            </w:r>
          </w:p>
        </w:tc>
        <w:tc>
          <w:tcPr>
            <w:tcW w:type="dxa" w:w="710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36</w:t>
            </w:r>
          </w:p>
        </w:tc>
        <w:tc>
          <w:tcPr>
            <w:tcW w:type="dxa" w:w="1316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Поставка РТИ (Смесь резиновая, хомут червячный)</w:t>
            </w:r>
          </w:p>
        </w:tc>
        <w:tc>
          <w:tcPr>
            <w:tcW w:type="dxa" w:w="364"/>
            <w:tcBorders>
              <w:top w:sz="1.6000000000000227" w:val="single" w:color="#CCC085"/>
              <w:bottom w:sz="1.59999999999996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Исполнитель</w:t>
            </w:r>
          </w:p>
        </w:tc>
      </w:tr>
      <w:tr>
        <w:trPr>
          <w:trHeight w:hRule="exact" w:val="44"/>
        </w:trPr>
        <w:tc>
          <w:tcPr>
            <w:tcW w:type="dxa" w:w="208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3046</w:t>
            </w:r>
          </w:p>
        </w:tc>
        <w:tc>
          <w:tcPr>
            <w:tcW w:type="dxa" w:w="268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Да</w:t>
            </w:r>
          </w:p>
        </w:tc>
        <w:tc>
          <w:tcPr>
            <w:tcW w:type="dxa" w:w="484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Микробизнес</w:t>
            </w:r>
          </w:p>
        </w:tc>
        <w:tc>
          <w:tcPr>
            <w:tcW w:type="dxa" w:w="400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10 000</w:t>
            </w:r>
          </w:p>
        </w:tc>
        <w:tc>
          <w:tcPr>
            <w:tcW w:type="dxa" w:w="1318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10 000 Торговля оптовая неспециализированная</w:t>
            </w:r>
          </w:p>
        </w:tc>
        <w:tc>
          <w:tcPr>
            <w:tcW w:type="dxa" w:w="280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46.90</w:t>
            </w:r>
          </w:p>
        </w:tc>
        <w:tc>
          <w:tcPr>
            <w:tcW w:type="dxa" w:w="504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6</w:t>
            </w:r>
          </w:p>
        </w:tc>
        <w:tc>
          <w:tcPr>
            <w:tcW w:type="dxa" w:w="388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6 Н.Новгород</w:t>
            </w:r>
          </w:p>
        </w:tc>
        <w:tc>
          <w:tcPr>
            <w:tcW w:type="dxa" w:w="408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44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12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Средний риск</w:t>
            </w:r>
          </w:p>
        </w:tc>
        <w:tc>
          <w:tcPr>
            <w:tcW w:type="dxa" w:w="710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36</w:t>
            </w:r>
          </w:p>
        </w:tc>
        <w:tc>
          <w:tcPr>
            <w:tcW w:type="dxa" w:w="1316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Поставка уплотнителя для нужд Нижегородского РВПиС.</w:t>
            </w:r>
          </w:p>
        </w:tc>
        <w:tc>
          <w:tcPr>
            <w:tcW w:type="dxa" w:w="364"/>
            <w:tcBorders>
              <w:top w:sz="1.599999999999966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Исполнитель</w:t>
            </w:r>
          </w:p>
        </w:tc>
      </w:tr>
      <w:tr>
        <w:trPr>
          <w:trHeight w:hRule="exact" w:val="44"/>
        </w:trPr>
        <w:tc>
          <w:tcPr>
            <w:tcW w:type="dxa" w:w="20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3046</w:t>
            </w:r>
          </w:p>
        </w:tc>
        <w:tc>
          <w:tcPr>
            <w:tcW w:type="dxa" w:w="26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Да</w:t>
            </w:r>
          </w:p>
        </w:tc>
        <w:tc>
          <w:tcPr>
            <w:tcW w:type="dxa" w:w="48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Микробизнес</w:t>
            </w:r>
          </w:p>
        </w:tc>
        <w:tc>
          <w:tcPr>
            <w:tcW w:type="dxa" w:w="400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10 000</w:t>
            </w:r>
          </w:p>
        </w:tc>
        <w:tc>
          <w:tcPr>
            <w:tcW w:type="dxa" w:w="131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10 000 Торговля оптовая неспециализированная</w:t>
            </w:r>
          </w:p>
        </w:tc>
        <w:tc>
          <w:tcPr>
            <w:tcW w:type="dxa" w:w="280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46.90</w:t>
            </w:r>
          </w:p>
        </w:tc>
        <w:tc>
          <w:tcPr>
            <w:tcW w:type="dxa" w:w="50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6</w:t>
            </w:r>
          </w:p>
        </w:tc>
        <w:tc>
          <w:tcPr>
            <w:tcW w:type="dxa" w:w="38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6 Н.Новгород</w:t>
            </w:r>
          </w:p>
        </w:tc>
        <w:tc>
          <w:tcPr>
            <w:tcW w:type="dxa" w:w="40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4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12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Средний риск</w:t>
            </w:r>
          </w:p>
        </w:tc>
        <w:tc>
          <w:tcPr>
            <w:tcW w:type="dxa" w:w="710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36</w:t>
            </w:r>
          </w:p>
        </w:tc>
        <w:tc>
          <w:tcPr>
            <w:tcW w:type="dxa" w:w="1316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Стеклолента ЛЭС</w:t>
            </w:r>
          </w:p>
        </w:tc>
        <w:tc>
          <w:tcPr>
            <w:tcW w:type="dxa" w:w="36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Исполнитель</w:t>
            </w:r>
          </w:p>
        </w:tc>
      </w:tr>
      <w:tr>
        <w:trPr>
          <w:trHeight w:hRule="exact" w:val="44"/>
        </w:trPr>
        <w:tc>
          <w:tcPr>
            <w:tcW w:type="dxa" w:w="20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3046</w:t>
            </w:r>
          </w:p>
        </w:tc>
        <w:tc>
          <w:tcPr>
            <w:tcW w:type="dxa" w:w="26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Да</w:t>
            </w:r>
          </w:p>
        </w:tc>
        <w:tc>
          <w:tcPr>
            <w:tcW w:type="dxa" w:w="48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Микробизнес</w:t>
            </w:r>
          </w:p>
        </w:tc>
        <w:tc>
          <w:tcPr>
            <w:tcW w:type="dxa" w:w="400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10 000</w:t>
            </w:r>
          </w:p>
        </w:tc>
        <w:tc>
          <w:tcPr>
            <w:tcW w:type="dxa" w:w="131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10 000 Торговля оптовая неспециализированная</w:t>
            </w:r>
          </w:p>
        </w:tc>
        <w:tc>
          <w:tcPr>
            <w:tcW w:type="dxa" w:w="280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46.90</w:t>
            </w:r>
          </w:p>
        </w:tc>
        <w:tc>
          <w:tcPr>
            <w:tcW w:type="dxa" w:w="50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7</w:t>
            </w:r>
          </w:p>
        </w:tc>
        <w:tc>
          <w:tcPr>
            <w:tcW w:type="dxa" w:w="38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7 Н.Новгород</w:t>
            </w:r>
          </w:p>
        </w:tc>
        <w:tc>
          <w:tcPr>
            <w:tcW w:type="dxa" w:w="40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4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12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Средний риск</w:t>
            </w:r>
          </w:p>
        </w:tc>
        <w:tc>
          <w:tcPr>
            <w:tcW w:type="dxa" w:w="710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36</w:t>
            </w:r>
          </w:p>
        </w:tc>
        <w:tc>
          <w:tcPr>
            <w:tcW w:type="dxa" w:w="1316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Асбокартон</w:t>
            </w:r>
          </w:p>
        </w:tc>
        <w:tc>
          <w:tcPr>
            <w:tcW w:type="dxa" w:w="36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Исполнитель</w:t>
            </w:r>
          </w:p>
        </w:tc>
      </w:tr>
      <w:tr>
        <w:trPr>
          <w:trHeight w:hRule="exact" w:val="44"/>
        </w:trPr>
        <w:tc>
          <w:tcPr>
            <w:tcW w:type="dxa" w:w="20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3046</w:t>
            </w:r>
          </w:p>
        </w:tc>
        <w:tc>
          <w:tcPr>
            <w:tcW w:type="dxa" w:w="26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Да</w:t>
            </w:r>
          </w:p>
        </w:tc>
        <w:tc>
          <w:tcPr>
            <w:tcW w:type="dxa" w:w="48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Микробизнес</w:t>
            </w:r>
          </w:p>
        </w:tc>
        <w:tc>
          <w:tcPr>
            <w:tcW w:type="dxa" w:w="400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10 000</w:t>
            </w:r>
          </w:p>
        </w:tc>
        <w:tc>
          <w:tcPr>
            <w:tcW w:type="dxa" w:w="131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10 000 Торговля оптовая неспециализированная</w:t>
            </w:r>
          </w:p>
        </w:tc>
        <w:tc>
          <w:tcPr>
            <w:tcW w:type="dxa" w:w="280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46.90</w:t>
            </w:r>
          </w:p>
        </w:tc>
        <w:tc>
          <w:tcPr>
            <w:tcW w:type="dxa" w:w="50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7</w:t>
            </w:r>
          </w:p>
        </w:tc>
        <w:tc>
          <w:tcPr>
            <w:tcW w:type="dxa" w:w="38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7 Н.Новгород</w:t>
            </w:r>
          </w:p>
        </w:tc>
        <w:tc>
          <w:tcPr>
            <w:tcW w:type="dxa" w:w="40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4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12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Средний риск</w:t>
            </w:r>
          </w:p>
        </w:tc>
        <w:tc>
          <w:tcPr>
            <w:tcW w:type="dxa" w:w="710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36</w:t>
            </w:r>
          </w:p>
        </w:tc>
        <w:tc>
          <w:tcPr>
            <w:tcW w:type="dxa" w:w="1316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Пластины резиновые</w:t>
            </w:r>
          </w:p>
        </w:tc>
        <w:tc>
          <w:tcPr>
            <w:tcW w:type="dxa" w:w="36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Исполнитель</w:t>
            </w:r>
          </w:p>
        </w:tc>
      </w:tr>
      <w:tr>
        <w:trPr>
          <w:trHeight w:hRule="exact" w:val="44"/>
        </w:trPr>
        <w:tc>
          <w:tcPr>
            <w:tcW w:type="dxa" w:w="20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3046</w:t>
            </w:r>
          </w:p>
        </w:tc>
        <w:tc>
          <w:tcPr>
            <w:tcW w:type="dxa" w:w="26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Да</w:t>
            </w:r>
          </w:p>
        </w:tc>
        <w:tc>
          <w:tcPr>
            <w:tcW w:type="dxa" w:w="48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Микробизнес</w:t>
            </w:r>
          </w:p>
        </w:tc>
        <w:tc>
          <w:tcPr>
            <w:tcW w:type="dxa" w:w="400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10 000</w:t>
            </w:r>
          </w:p>
        </w:tc>
        <w:tc>
          <w:tcPr>
            <w:tcW w:type="dxa" w:w="131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10 000 Торговля оптовая неспециализированная</w:t>
            </w:r>
          </w:p>
        </w:tc>
        <w:tc>
          <w:tcPr>
            <w:tcW w:type="dxa" w:w="280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46.90</w:t>
            </w:r>
          </w:p>
        </w:tc>
        <w:tc>
          <w:tcPr>
            <w:tcW w:type="dxa" w:w="50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7</w:t>
            </w:r>
          </w:p>
        </w:tc>
        <w:tc>
          <w:tcPr>
            <w:tcW w:type="dxa" w:w="38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7 Н.Новгород</w:t>
            </w:r>
          </w:p>
        </w:tc>
        <w:tc>
          <w:tcPr>
            <w:tcW w:type="dxa" w:w="40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4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12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Средний риск</w:t>
            </w:r>
          </w:p>
        </w:tc>
        <w:tc>
          <w:tcPr>
            <w:tcW w:type="dxa" w:w="710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36</w:t>
            </w:r>
          </w:p>
        </w:tc>
        <w:tc>
          <w:tcPr>
            <w:tcW w:type="dxa" w:w="1316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Поставка резинотехнических изделий</w:t>
            </w:r>
          </w:p>
        </w:tc>
        <w:tc>
          <w:tcPr>
            <w:tcW w:type="dxa" w:w="36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Исполнитель</w:t>
            </w:r>
          </w:p>
        </w:tc>
      </w:tr>
      <w:tr>
        <w:trPr>
          <w:trHeight w:hRule="exact" w:val="44"/>
        </w:trPr>
        <w:tc>
          <w:tcPr>
            <w:tcW w:type="dxa" w:w="208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3046</w:t>
            </w:r>
          </w:p>
        </w:tc>
        <w:tc>
          <w:tcPr>
            <w:tcW w:type="dxa" w:w="268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Да</w:t>
            </w:r>
          </w:p>
        </w:tc>
        <w:tc>
          <w:tcPr>
            <w:tcW w:type="dxa" w:w="484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Микробизнес</w:t>
            </w:r>
          </w:p>
        </w:tc>
        <w:tc>
          <w:tcPr>
            <w:tcW w:type="dxa" w:w="400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10 000</w:t>
            </w:r>
          </w:p>
        </w:tc>
        <w:tc>
          <w:tcPr>
            <w:tcW w:type="dxa" w:w="1318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10 000 Торговля оптовая неспециализированная</w:t>
            </w:r>
          </w:p>
        </w:tc>
        <w:tc>
          <w:tcPr>
            <w:tcW w:type="dxa" w:w="280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46.90</w:t>
            </w:r>
          </w:p>
        </w:tc>
        <w:tc>
          <w:tcPr>
            <w:tcW w:type="dxa" w:w="504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7</w:t>
            </w:r>
          </w:p>
        </w:tc>
        <w:tc>
          <w:tcPr>
            <w:tcW w:type="dxa" w:w="388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7 Н.Новгород</w:t>
            </w:r>
          </w:p>
        </w:tc>
        <w:tc>
          <w:tcPr>
            <w:tcW w:type="dxa" w:w="408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44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12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Средний риск</w:t>
            </w:r>
          </w:p>
        </w:tc>
        <w:tc>
          <w:tcPr>
            <w:tcW w:type="dxa" w:w="710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36</w:t>
            </w:r>
          </w:p>
        </w:tc>
        <w:tc>
          <w:tcPr>
            <w:tcW w:type="dxa" w:w="1316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Поставка РТИ (Смесь резиновая, хомут червячный)</w:t>
            </w:r>
          </w:p>
        </w:tc>
        <w:tc>
          <w:tcPr>
            <w:tcW w:type="dxa" w:w="364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Исполнитель</w:t>
            </w:r>
          </w:p>
        </w:tc>
      </w:tr>
      <w:tr>
        <w:trPr>
          <w:trHeight w:hRule="exact" w:val="44"/>
        </w:trPr>
        <w:tc>
          <w:tcPr>
            <w:tcW w:type="dxa" w:w="208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3046</w:t>
            </w:r>
          </w:p>
        </w:tc>
        <w:tc>
          <w:tcPr>
            <w:tcW w:type="dxa" w:w="268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Да</w:t>
            </w:r>
          </w:p>
        </w:tc>
        <w:tc>
          <w:tcPr>
            <w:tcW w:type="dxa" w:w="484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Микробизнес</w:t>
            </w:r>
          </w:p>
        </w:tc>
        <w:tc>
          <w:tcPr>
            <w:tcW w:type="dxa" w:w="400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10 000</w:t>
            </w:r>
          </w:p>
        </w:tc>
        <w:tc>
          <w:tcPr>
            <w:tcW w:type="dxa" w:w="1318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10 000 Торговля оптовая неспециализированная</w:t>
            </w:r>
          </w:p>
        </w:tc>
        <w:tc>
          <w:tcPr>
            <w:tcW w:type="dxa" w:w="280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46.90</w:t>
            </w:r>
          </w:p>
        </w:tc>
        <w:tc>
          <w:tcPr>
            <w:tcW w:type="dxa" w:w="504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7</w:t>
            </w:r>
          </w:p>
        </w:tc>
        <w:tc>
          <w:tcPr>
            <w:tcW w:type="dxa" w:w="388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7 Н.Новгород</w:t>
            </w:r>
          </w:p>
        </w:tc>
        <w:tc>
          <w:tcPr>
            <w:tcW w:type="dxa" w:w="408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44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12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Средний риск</w:t>
            </w:r>
          </w:p>
        </w:tc>
        <w:tc>
          <w:tcPr>
            <w:tcW w:type="dxa" w:w="710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36</w:t>
            </w:r>
          </w:p>
        </w:tc>
        <w:tc>
          <w:tcPr>
            <w:tcW w:type="dxa" w:w="1316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Поставка уплотнителя для нужд Нижегородского РВПиС.</w:t>
            </w:r>
          </w:p>
        </w:tc>
        <w:tc>
          <w:tcPr>
            <w:tcW w:type="dxa" w:w="364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Исполнитель</w:t>
            </w:r>
          </w:p>
        </w:tc>
      </w:tr>
      <w:tr>
        <w:trPr>
          <w:trHeight w:hRule="exact" w:val="44"/>
        </w:trPr>
        <w:tc>
          <w:tcPr>
            <w:tcW w:type="dxa" w:w="20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3046</w:t>
            </w:r>
          </w:p>
        </w:tc>
        <w:tc>
          <w:tcPr>
            <w:tcW w:type="dxa" w:w="26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Да</w:t>
            </w:r>
          </w:p>
        </w:tc>
        <w:tc>
          <w:tcPr>
            <w:tcW w:type="dxa" w:w="48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Микробизнес</w:t>
            </w:r>
          </w:p>
        </w:tc>
        <w:tc>
          <w:tcPr>
            <w:tcW w:type="dxa" w:w="400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10 000</w:t>
            </w:r>
          </w:p>
        </w:tc>
        <w:tc>
          <w:tcPr>
            <w:tcW w:type="dxa" w:w="131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10 000 Торговля оптовая неспециализированная</w:t>
            </w:r>
          </w:p>
        </w:tc>
        <w:tc>
          <w:tcPr>
            <w:tcW w:type="dxa" w:w="280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46.90</w:t>
            </w:r>
          </w:p>
        </w:tc>
        <w:tc>
          <w:tcPr>
            <w:tcW w:type="dxa" w:w="50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7</w:t>
            </w:r>
          </w:p>
        </w:tc>
        <w:tc>
          <w:tcPr>
            <w:tcW w:type="dxa" w:w="38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7 Н.Новгород</w:t>
            </w:r>
          </w:p>
        </w:tc>
        <w:tc>
          <w:tcPr>
            <w:tcW w:type="dxa" w:w="40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4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12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Средний риск</w:t>
            </w:r>
          </w:p>
        </w:tc>
        <w:tc>
          <w:tcPr>
            <w:tcW w:type="dxa" w:w="710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36</w:t>
            </w:r>
          </w:p>
        </w:tc>
        <w:tc>
          <w:tcPr>
            <w:tcW w:type="dxa" w:w="1316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Стеклолента ЛЭС</w:t>
            </w:r>
          </w:p>
        </w:tc>
        <w:tc>
          <w:tcPr>
            <w:tcW w:type="dxa" w:w="36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Исполнитель</w:t>
            </w:r>
          </w:p>
        </w:tc>
      </w:tr>
      <w:tr>
        <w:trPr>
          <w:trHeight w:hRule="exact" w:val="44"/>
        </w:trPr>
        <w:tc>
          <w:tcPr>
            <w:tcW w:type="dxa" w:w="20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3046</w:t>
            </w:r>
          </w:p>
        </w:tc>
        <w:tc>
          <w:tcPr>
            <w:tcW w:type="dxa" w:w="26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Да</w:t>
            </w:r>
          </w:p>
        </w:tc>
        <w:tc>
          <w:tcPr>
            <w:tcW w:type="dxa" w:w="48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Микробизнес</w:t>
            </w:r>
          </w:p>
        </w:tc>
        <w:tc>
          <w:tcPr>
            <w:tcW w:type="dxa" w:w="400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10 000</w:t>
            </w:r>
          </w:p>
        </w:tc>
        <w:tc>
          <w:tcPr>
            <w:tcW w:type="dxa" w:w="131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10 000 Торговля оптовая неспециализированная</w:t>
            </w:r>
          </w:p>
        </w:tc>
        <w:tc>
          <w:tcPr>
            <w:tcW w:type="dxa" w:w="280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46.90</w:t>
            </w:r>
          </w:p>
        </w:tc>
        <w:tc>
          <w:tcPr>
            <w:tcW w:type="dxa" w:w="50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9</w:t>
            </w:r>
          </w:p>
        </w:tc>
        <w:tc>
          <w:tcPr>
            <w:tcW w:type="dxa" w:w="38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9 Н.Новгород</w:t>
            </w:r>
          </w:p>
        </w:tc>
        <w:tc>
          <w:tcPr>
            <w:tcW w:type="dxa" w:w="40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4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12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Средний риск</w:t>
            </w:r>
          </w:p>
        </w:tc>
        <w:tc>
          <w:tcPr>
            <w:tcW w:type="dxa" w:w="710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36</w:t>
            </w:r>
          </w:p>
        </w:tc>
        <w:tc>
          <w:tcPr>
            <w:tcW w:type="dxa" w:w="1316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Асбокартон</w:t>
            </w:r>
          </w:p>
        </w:tc>
        <w:tc>
          <w:tcPr>
            <w:tcW w:type="dxa" w:w="36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Исполнитель</w:t>
            </w:r>
          </w:p>
        </w:tc>
      </w:tr>
      <w:tr>
        <w:trPr>
          <w:trHeight w:hRule="exact" w:val="44"/>
        </w:trPr>
        <w:tc>
          <w:tcPr>
            <w:tcW w:type="dxa" w:w="20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3046</w:t>
            </w:r>
          </w:p>
        </w:tc>
        <w:tc>
          <w:tcPr>
            <w:tcW w:type="dxa" w:w="26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Да</w:t>
            </w:r>
          </w:p>
        </w:tc>
        <w:tc>
          <w:tcPr>
            <w:tcW w:type="dxa" w:w="48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Микробизнес</w:t>
            </w:r>
          </w:p>
        </w:tc>
        <w:tc>
          <w:tcPr>
            <w:tcW w:type="dxa" w:w="400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10 000</w:t>
            </w:r>
          </w:p>
        </w:tc>
        <w:tc>
          <w:tcPr>
            <w:tcW w:type="dxa" w:w="131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10 000 Торговля оптовая неспециализированная</w:t>
            </w:r>
          </w:p>
        </w:tc>
        <w:tc>
          <w:tcPr>
            <w:tcW w:type="dxa" w:w="280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46.90</w:t>
            </w:r>
          </w:p>
        </w:tc>
        <w:tc>
          <w:tcPr>
            <w:tcW w:type="dxa" w:w="50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9</w:t>
            </w:r>
          </w:p>
        </w:tc>
        <w:tc>
          <w:tcPr>
            <w:tcW w:type="dxa" w:w="38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9 Н.Новгород</w:t>
            </w:r>
          </w:p>
        </w:tc>
        <w:tc>
          <w:tcPr>
            <w:tcW w:type="dxa" w:w="40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4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12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Средний риск</w:t>
            </w:r>
          </w:p>
        </w:tc>
        <w:tc>
          <w:tcPr>
            <w:tcW w:type="dxa" w:w="710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36</w:t>
            </w:r>
          </w:p>
        </w:tc>
        <w:tc>
          <w:tcPr>
            <w:tcW w:type="dxa" w:w="1316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Пластины резиновые</w:t>
            </w:r>
          </w:p>
        </w:tc>
        <w:tc>
          <w:tcPr>
            <w:tcW w:type="dxa" w:w="36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Исполнитель</w:t>
            </w:r>
          </w:p>
        </w:tc>
      </w:tr>
      <w:tr>
        <w:trPr>
          <w:trHeight w:hRule="exact" w:val="44"/>
        </w:trPr>
        <w:tc>
          <w:tcPr>
            <w:tcW w:type="dxa" w:w="208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3046</w:t>
            </w:r>
          </w:p>
        </w:tc>
        <w:tc>
          <w:tcPr>
            <w:tcW w:type="dxa" w:w="268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Да</w:t>
            </w:r>
          </w:p>
        </w:tc>
        <w:tc>
          <w:tcPr>
            <w:tcW w:type="dxa" w:w="484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Микробизнес</w:t>
            </w:r>
          </w:p>
        </w:tc>
        <w:tc>
          <w:tcPr>
            <w:tcW w:type="dxa" w:w="400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10 000</w:t>
            </w:r>
          </w:p>
        </w:tc>
        <w:tc>
          <w:tcPr>
            <w:tcW w:type="dxa" w:w="1318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10 000 Торговля оптовая неспециализированная</w:t>
            </w:r>
          </w:p>
        </w:tc>
        <w:tc>
          <w:tcPr>
            <w:tcW w:type="dxa" w:w="280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46.90</w:t>
            </w:r>
          </w:p>
        </w:tc>
        <w:tc>
          <w:tcPr>
            <w:tcW w:type="dxa" w:w="504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9</w:t>
            </w:r>
          </w:p>
        </w:tc>
        <w:tc>
          <w:tcPr>
            <w:tcW w:type="dxa" w:w="388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9 Н.Новгород</w:t>
            </w:r>
          </w:p>
        </w:tc>
        <w:tc>
          <w:tcPr>
            <w:tcW w:type="dxa" w:w="408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44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12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Средний риск</w:t>
            </w:r>
          </w:p>
        </w:tc>
        <w:tc>
          <w:tcPr>
            <w:tcW w:type="dxa" w:w="710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36</w:t>
            </w:r>
          </w:p>
        </w:tc>
        <w:tc>
          <w:tcPr>
            <w:tcW w:type="dxa" w:w="1316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Поставка резинотехнических изделий</w:t>
            </w:r>
          </w:p>
        </w:tc>
        <w:tc>
          <w:tcPr>
            <w:tcW w:type="dxa" w:w="364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Исполнитель</w:t>
            </w:r>
          </w:p>
        </w:tc>
      </w:tr>
      <w:tr>
        <w:trPr>
          <w:trHeight w:hRule="exact" w:val="44"/>
        </w:trPr>
        <w:tc>
          <w:tcPr>
            <w:tcW w:type="dxa" w:w="208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3046</w:t>
            </w:r>
          </w:p>
        </w:tc>
        <w:tc>
          <w:tcPr>
            <w:tcW w:type="dxa" w:w="268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Да</w:t>
            </w:r>
          </w:p>
        </w:tc>
        <w:tc>
          <w:tcPr>
            <w:tcW w:type="dxa" w:w="484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Микробизнес</w:t>
            </w:r>
          </w:p>
        </w:tc>
        <w:tc>
          <w:tcPr>
            <w:tcW w:type="dxa" w:w="400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10 000</w:t>
            </w:r>
          </w:p>
        </w:tc>
        <w:tc>
          <w:tcPr>
            <w:tcW w:type="dxa" w:w="1318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10 000 Торговля оптовая неспециализированная</w:t>
            </w:r>
          </w:p>
        </w:tc>
        <w:tc>
          <w:tcPr>
            <w:tcW w:type="dxa" w:w="280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46.90</w:t>
            </w:r>
          </w:p>
        </w:tc>
        <w:tc>
          <w:tcPr>
            <w:tcW w:type="dxa" w:w="504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9</w:t>
            </w:r>
          </w:p>
        </w:tc>
        <w:tc>
          <w:tcPr>
            <w:tcW w:type="dxa" w:w="388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9 Н.Новгород</w:t>
            </w:r>
          </w:p>
        </w:tc>
        <w:tc>
          <w:tcPr>
            <w:tcW w:type="dxa" w:w="408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44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12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Средний риск</w:t>
            </w:r>
          </w:p>
        </w:tc>
        <w:tc>
          <w:tcPr>
            <w:tcW w:type="dxa" w:w="710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36</w:t>
            </w:r>
          </w:p>
        </w:tc>
        <w:tc>
          <w:tcPr>
            <w:tcW w:type="dxa" w:w="1316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Поставка РТИ (Смесь резиновая, хомут червячный)</w:t>
            </w:r>
          </w:p>
        </w:tc>
        <w:tc>
          <w:tcPr>
            <w:tcW w:type="dxa" w:w="364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Исполнитель</w:t>
            </w:r>
          </w:p>
        </w:tc>
      </w:tr>
      <w:tr>
        <w:trPr>
          <w:trHeight w:hRule="exact" w:val="44"/>
        </w:trPr>
        <w:tc>
          <w:tcPr>
            <w:tcW w:type="dxa" w:w="20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3046</w:t>
            </w:r>
          </w:p>
        </w:tc>
        <w:tc>
          <w:tcPr>
            <w:tcW w:type="dxa" w:w="26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Да</w:t>
            </w:r>
          </w:p>
        </w:tc>
        <w:tc>
          <w:tcPr>
            <w:tcW w:type="dxa" w:w="48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Микробизнес</w:t>
            </w:r>
          </w:p>
        </w:tc>
        <w:tc>
          <w:tcPr>
            <w:tcW w:type="dxa" w:w="400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10 000</w:t>
            </w:r>
          </w:p>
        </w:tc>
        <w:tc>
          <w:tcPr>
            <w:tcW w:type="dxa" w:w="131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10 000 Торговля оптовая неспециализированная</w:t>
            </w:r>
          </w:p>
        </w:tc>
        <w:tc>
          <w:tcPr>
            <w:tcW w:type="dxa" w:w="280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46.90</w:t>
            </w:r>
          </w:p>
        </w:tc>
        <w:tc>
          <w:tcPr>
            <w:tcW w:type="dxa" w:w="50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9</w:t>
            </w:r>
          </w:p>
        </w:tc>
        <w:tc>
          <w:tcPr>
            <w:tcW w:type="dxa" w:w="38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9 Н.Новгород</w:t>
            </w:r>
          </w:p>
        </w:tc>
        <w:tc>
          <w:tcPr>
            <w:tcW w:type="dxa" w:w="40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4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12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Средний риск</w:t>
            </w:r>
          </w:p>
        </w:tc>
        <w:tc>
          <w:tcPr>
            <w:tcW w:type="dxa" w:w="710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36</w:t>
            </w:r>
          </w:p>
        </w:tc>
        <w:tc>
          <w:tcPr>
            <w:tcW w:type="dxa" w:w="1316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Поставка уплотнителя для нужд Нижегородского РВПиС.</w:t>
            </w:r>
          </w:p>
        </w:tc>
        <w:tc>
          <w:tcPr>
            <w:tcW w:type="dxa" w:w="36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Исполнитель</w:t>
            </w:r>
          </w:p>
        </w:tc>
      </w:tr>
      <w:tr>
        <w:trPr>
          <w:trHeight w:hRule="exact" w:val="44"/>
        </w:trPr>
        <w:tc>
          <w:tcPr>
            <w:tcW w:type="dxa" w:w="20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3046</w:t>
            </w:r>
          </w:p>
        </w:tc>
        <w:tc>
          <w:tcPr>
            <w:tcW w:type="dxa" w:w="26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Да</w:t>
            </w:r>
          </w:p>
        </w:tc>
        <w:tc>
          <w:tcPr>
            <w:tcW w:type="dxa" w:w="48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Микробизнес</w:t>
            </w:r>
          </w:p>
        </w:tc>
        <w:tc>
          <w:tcPr>
            <w:tcW w:type="dxa" w:w="400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10 000</w:t>
            </w:r>
          </w:p>
        </w:tc>
        <w:tc>
          <w:tcPr>
            <w:tcW w:type="dxa" w:w="131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10 000 Торговля оптовая неспециализированная</w:t>
            </w:r>
          </w:p>
        </w:tc>
        <w:tc>
          <w:tcPr>
            <w:tcW w:type="dxa" w:w="280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46.90</w:t>
            </w:r>
          </w:p>
        </w:tc>
        <w:tc>
          <w:tcPr>
            <w:tcW w:type="dxa" w:w="50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9</w:t>
            </w:r>
          </w:p>
        </w:tc>
        <w:tc>
          <w:tcPr>
            <w:tcW w:type="dxa" w:w="38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9 Н.Новгород</w:t>
            </w:r>
          </w:p>
        </w:tc>
        <w:tc>
          <w:tcPr>
            <w:tcW w:type="dxa" w:w="40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4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12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Средний риск</w:t>
            </w:r>
          </w:p>
        </w:tc>
        <w:tc>
          <w:tcPr>
            <w:tcW w:type="dxa" w:w="710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36</w:t>
            </w:r>
          </w:p>
        </w:tc>
        <w:tc>
          <w:tcPr>
            <w:tcW w:type="dxa" w:w="1316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Стеклолента ЛЭС</w:t>
            </w:r>
          </w:p>
        </w:tc>
        <w:tc>
          <w:tcPr>
            <w:tcW w:type="dxa" w:w="36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Исполнитель</w:t>
            </w:r>
          </w:p>
        </w:tc>
      </w:tr>
      <w:tr>
        <w:trPr>
          <w:trHeight w:hRule="exact" w:val="44"/>
        </w:trPr>
        <w:tc>
          <w:tcPr>
            <w:tcW w:type="dxa" w:w="20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3046</w:t>
            </w:r>
          </w:p>
        </w:tc>
        <w:tc>
          <w:tcPr>
            <w:tcW w:type="dxa" w:w="26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Да</w:t>
            </w:r>
          </w:p>
        </w:tc>
        <w:tc>
          <w:tcPr>
            <w:tcW w:type="dxa" w:w="48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Микробизнес</w:t>
            </w:r>
          </w:p>
        </w:tc>
        <w:tc>
          <w:tcPr>
            <w:tcW w:type="dxa" w:w="400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10 000</w:t>
            </w:r>
          </w:p>
        </w:tc>
        <w:tc>
          <w:tcPr>
            <w:tcW w:type="dxa" w:w="131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10 000 Торговля оптовая неспециализированная</w:t>
            </w:r>
          </w:p>
        </w:tc>
        <w:tc>
          <w:tcPr>
            <w:tcW w:type="dxa" w:w="280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46.90</w:t>
            </w:r>
          </w:p>
        </w:tc>
        <w:tc>
          <w:tcPr>
            <w:tcW w:type="dxa" w:w="50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13</w:t>
            </w:r>
          </w:p>
        </w:tc>
        <w:tc>
          <w:tcPr>
            <w:tcW w:type="dxa" w:w="38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13 Н.Новгород</w:t>
            </w:r>
          </w:p>
        </w:tc>
        <w:tc>
          <w:tcPr>
            <w:tcW w:type="dxa" w:w="40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4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12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Средний риск</w:t>
            </w:r>
          </w:p>
        </w:tc>
        <w:tc>
          <w:tcPr>
            <w:tcW w:type="dxa" w:w="710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36</w:t>
            </w:r>
          </w:p>
        </w:tc>
        <w:tc>
          <w:tcPr>
            <w:tcW w:type="dxa" w:w="1316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Асбокартон</w:t>
            </w:r>
          </w:p>
        </w:tc>
        <w:tc>
          <w:tcPr>
            <w:tcW w:type="dxa" w:w="36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Исполнитель</w:t>
            </w:r>
          </w:p>
        </w:tc>
      </w:tr>
      <w:tr>
        <w:trPr>
          <w:trHeight w:hRule="exact" w:val="44"/>
        </w:trPr>
        <w:tc>
          <w:tcPr>
            <w:tcW w:type="dxa" w:w="208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3046</w:t>
            </w:r>
          </w:p>
        </w:tc>
        <w:tc>
          <w:tcPr>
            <w:tcW w:type="dxa" w:w="268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Да</w:t>
            </w:r>
          </w:p>
        </w:tc>
        <w:tc>
          <w:tcPr>
            <w:tcW w:type="dxa" w:w="484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Микробизнес</w:t>
            </w:r>
          </w:p>
        </w:tc>
        <w:tc>
          <w:tcPr>
            <w:tcW w:type="dxa" w:w="400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10 000</w:t>
            </w:r>
          </w:p>
        </w:tc>
        <w:tc>
          <w:tcPr>
            <w:tcW w:type="dxa" w:w="1318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10 000 Торговля оптовая неспециализированная</w:t>
            </w:r>
          </w:p>
        </w:tc>
        <w:tc>
          <w:tcPr>
            <w:tcW w:type="dxa" w:w="280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46.90</w:t>
            </w:r>
          </w:p>
        </w:tc>
        <w:tc>
          <w:tcPr>
            <w:tcW w:type="dxa" w:w="504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13</w:t>
            </w:r>
          </w:p>
        </w:tc>
        <w:tc>
          <w:tcPr>
            <w:tcW w:type="dxa" w:w="388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13 Н.Новгород</w:t>
            </w:r>
          </w:p>
        </w:tc>
        <w:tc>
          <w:tcPr>
            <w:tcW w:type="dxa" w:w="408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44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12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Средний риск</w:t>
            </w:r>
          </w:p>
        </w:tc>
        <w:tc>
          <w:tcPr>
            <w:tcW w:type="dxa" w:w="710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36</w:t>
            </w:r>
          </w:p>
        </w:tc>
        <w:tc>
          <w:tcPr>
            <w:tcW w:type="dxa" w:w="1316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Пластины резиновые</w:t>
            </w:r>
          </w:p>
        </w:tc>
        <w:tc>
          <w:tcPr>
            <w:tcW w:type="dxa" w:w="364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Исполнитель</w:t>
            </w:r>
          </w:p>
        </w:tc>
      </w:tr>
      <w:tr>
        <w:trPr>
          <w:trHeight w:hRule="exact" w:val="44"/>
        </w:trPr>
        <w:tc>
          <w:tcPr>
            <w:tcW w:type="dxa" w:w="208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3046</w:t>
            </w:r>
          </w:p>
        </w:tc>
        <w:tc>
          <w:tcPr>
            <w:tcW w:type="dxa" w:w="268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Да</w:t>
            </w:r>
          </w:p>
        </w:tc>
        <w:tc>
          <w:tcPr>
            <w:tcW w:type="dxa" w:w="484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Микробизнес</w:t>
            </w:r>
          </w:p>
        </w:tc>
        <w:tc>
          <w:tcPr>
            <w:tcW w:type="dxa" w:w="400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10 000</w:t>
            </w:r>
          </w:p>
        </w:tc>
        <w:tc>
          <w:tcPr>
            <w:tcW w:type="dxa" w:w="1318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10 000 Торговля оптовая неспециализированная</w:t>
            </w:r>
          </w:p>
        </w:tc>
        <w:tc>
          <w:tcPr>
            <w:tcW w:type="dxa" w:w="280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46.90</w:t>
            </w:r>
          </w:p>
        </w:tc>
        <w:tc>
          <w:tcPr>
            <w:tcW w:type="dxa" w:w="504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13</w:t>
            </w:r>
          </w:p>
        </w:tc>
        <w:tc>
          <w:tcPr>
            <w:tcW w:type="dxa" w:w="388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13 Н.Новгород</w:t>
            </w:r>
          </w:p>
        </w:tc>
        <w:tc>
          <w:tcPr>
            <w:tcW w:type="dxa" w:w="408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44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12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Средний риск</w:t>
            </w:r>
          </w:p>
        </w:tc>
        <w:tc>
          <w:tcPr>
            <w:tcW w:type="dxa" w:w="710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36</w:t>
            </w:r>
          </w:p>
        </w:tc>
        <w:tc>
          <w:tcPr>
            <w:tcW w:type="dxa" w:w="1316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Поставка резинотехнических изделий</w:t>
            </w:r>
          </w:p>
        </w:tc>
        <w:tc>
          <w:tcPr>
            <w:tcW w:type="dxa" w:w="364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Исполнитель</w:t>
            </w:r>
          </w:p>
        </w:tc>
      </w:tr>
      <w:tr>
        <w:trPr>
          <w:trHeight w:hRule="exact" w:val="44"/>
        </w:trPr>
        <w:tc>
          <w:tcPr>
            <w:tcW w:type="dxa" w:w="20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3046</w:t>
            </w:r>
          </w:p>
        </w:tc>
        <w:tc>
          <w:tcPr>
            <w:tcW w:type="dxa" w:w="26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Да</w:t>
            </w:r>
          </w:p>
        </w:tc>
        <w:tc>
          <w:tcPr>
            <w:tcW w:type="dxa" w:w="48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Микробизнес</w:t>
            </w:r>
          </w:p>
        </w:tc>
        <w:tc>
          <w:tcPr>
            <w:tcW w:type="dxa" w:w="400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10 000</w:t>
            </w:r>
          </w:p>
        </w:tc>
        <w:tc>
          <w:tcPr>
            <w:tcW w:type="dxa" w:w="131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10 000 Торговля оптовая неспециализированная</w:t>
            </w:r>
          </w:p>
        </w:tc>
        <w:tc>
          <w:tcPr>
            <w:tcW w:type="dxa" w:w="280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46.90</w:t>
            </w:r>
          </w:p>
        </w:tc>
        <w:tc>
          <w:tcPr>
            <w:tcW w:type="dxa" w:w="50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13</w:t>
            </w:r>
          </w:p>
        </w:tc>
        <w:tc>
          <w:tcPr>
            <w:tcW w:type="dxa" w:w="38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13 Н.Новгород</w:t>
            </w:r>
          </w:p>
        </w:tc>
        <w:tc>
          <w:tcPr>
            <w:tcW w:type="dxa" w:w="40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4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12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Средний риск</w:t>
            </w:r>
          </w:p>
        </w:tc>
        <w:tc>
          <w:tcPr>
            <w:tcW w:type="dxa" w:w="710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36</w:t>
            </w:r>
          </w:p>
        </w:tc>
        <w:tc>
          <w:tcPr>
            <w:tcW w:type="dxa" w:w="1316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Поставка РТИ (Смесь резиновая, хомут червячный)</w:t>
            </w:r>
          </w:p>
        </w:tc>
        <w:tc>
          <w:tcPr>
            <w:tcW w:type="dxa" w:w="36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Исполнитель</w:t>
            </w:r>
          </w:p>
        </w:tc>
      </w:tr>
      <w:tr>
        <w:trPr>
          <w:trHeight w:hRule="exact" w:val="44"/>
        </w:trPr>
        <w:tc>
          <w:tcPr>
            <w:tcW w:type="dxa" w:w="20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3046</w:t>
            </w:r>
          </w:p>
        </w:tc>
        <w:tc>
          <w:tcPr>
            <w:tcW w:type="dxa" w:w="26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Да</w:t>
            </w:r>
          </w:p>
        </w:tc>
        <w:tc>
          <w:tcPr>
            <w:tcW w:type="dxa" w:w="48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Микробизнес</w:t>
            </w:r>
          </w:p>
        </w:tc>
        <w:tc>
          <w:tcPr>
            <w:tcW w:type="dxa" w:w="400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10 000</w:t>
            </w:r>
          </w:p>
        </w:tc>
        <w:tc>
          <w:tcPr>
            <w:tcW w:type="dxa" w:w="131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10 000 Торговля оптовая неспециализированная</w:t>
            </w:r>
          </w:p>
        </w:tc>
        <w:tc>
          <w:tcPr>
            <w:tcW w:type="dxa" w:w="280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46.90</w:t>
            </w:r>
          </w:p>
        </w:tc>
        <w:tc>
          <w:tcPr>
            <w:tcW w:type="dxa" w:w="50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13</w:t>
            </w:r>
          </w:p>
        </w:tc>
        <w:tc>
          <w:tcPr>
            <w:tcW w:type="dxa" w:w="38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13 Н.Новгород</w:t>
            </w:r>
          </w:p>
        </w:tc>
        <w:tc>
          <w:tcPr>
            <w:tcW w:type="dxa" w:w="40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4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12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Средний риск</w:t>
            </w:r>
          </w:p>
        </w:tc>
        <w:tc>
          <w:tcPr>
            <w:tcW w:type="dxa" w:w="710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36</w:t>
            </w:r>
          </w:p>
        </w:tc>
        <w:tc>
          <w:tcPr>
            <w:tcW w:type="dxa" w:w="1316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Поставка уплотнителя для нужд Нижегородского РВПиС.</w:t>
            </w:r>
          </w:p>
        </w:tc>
        <w:tc>
          <w:tcPr>
            <w:tcW w:type="dxa" w:w="36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Исполнитель</w:t>
            </w:r>
          </w:p>
        </w:tc>
      </w:tr>
      <w:tr>
        <w:trPr>
          <w:trHeight w:hRule="exact" w:val="44"/>
        </w:trPr>
        <w:tc>
          <w:tcPr>
            <w:tcW w:type="dxa" w:w="20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3046</w:t>
            </w:r>
          </w:p>
        </w:tc>
        <w:tc>
          <w:tcPr>
            <w:tcW w:type="dxa" w:w="26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Да</w:t>
            </w:r>
          </w:p>
        </w:tc>
        <w:tc>
          <w:tcPr>
            <w:tcW w:type="dxa" w:w="48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Микробизнес</w:t>
            </w:r>
          </w:p>
        </w:tc>
        <w:tc>
          <w:tcPr>
            <w:tcW w:type="dxa" w:w="400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10 000</w:t>
            </w:r>
          </w:p>
        </w:tc>
        <w:tc>
          <w:tcPr>
            <w:tcW w:type="dxa" w:w="131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10 000 Торговля оптовая неспециализированная</w:t>
            </w:r>
          </w:p>
        </w:tc>
        <w:tc>
          <w:tcPr>
            <w:tcW w:type="dxa" w:w="280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46.90</w:t>
            </w:r>
          </w:p>
        </w:tc>
        <w:tc>
          <w:tcPr>
            <w:tcW w:type="dxa" w:w="50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13</w:t>
            </w:r>
          </w:p>
        </w:tc>
        <w:tc>
          <w:tcPr>
            <w:tcW w:type="dxa" w:w="38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13 Н.Новгород</w:t>
            </w:r>
          </w:p>
        </w:tc>
        <w:tc>
          <w:tcPr>
            <w:tcW w:type="dxa" w:w="40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4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12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Средний риск</w:t>
            </w:r>
          </w:p>
        </w:tc>
        <w:tc>
          <w:tcPr>
            <w:tcW w:type="dxa" w:w="710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36</w:t>
            </w:r>
          </w:p>
        </w:tc>
        <w:tc>
          <w:tcPr>
            <w:tcW w:type="dxa" w:w="1316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Стеклолента ЛЭС</w:t>
            </w:r>
          </w:p>
        </w:tc>
        <w:tc>
          <w:tcPr>
            <w:tcW w:type="dxa" w:w="36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Исполнитель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3047</w:t>
            </w:r>
          </w:p>
        </w:tc>
        <w:tc>
          <w:tcPr>
            <w:tcW w:type="dxa" w:w="26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Да</w:t>
            </w:r>
          </w:p>
        </w:tc>
        <w:tc>
          <w:tcPr>
            <w:tcW w:type="dxa" w:w="48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Средний бизнес</w:t>
            </w:r>
          </w:p>
        </w:tc>
        <w:tc>
          <w:tcPr>
            <w:tcW w:type="dxa" w:w="400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100 048</w:t>
            </w:r>
          </w:p>
        </w:tc>
        <w:tc>
          <w:tcPr>
            <w:tcW w:type="dxa" w:w="131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0" w:right="0" w:firstLine="0"/>
              <w:jc w:val="center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Производство кирпича, черепицы и прочих строительных изделий из обожженной глины</w:t>
            </w:r>
          </w:p>
        </w:tc>
        <w:tc>
          <w:tcPr>
            <w:tcW w:type="dxa" w:w="280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23.32</w:t>
            </w:r>
          </w:p>
        </w:tc>
        <w:tc>
          <w:tcPr>
            <w:tcW w:type="dxa" w:w="50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176</w:t>
            </w:r>
          </w:p>
        </w:tc>
        <w:tc>
          <w:tcPr>
            <w:tcW w:type="dxa" w:w="38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176 Нижний Новгород</w:t>
            </w:r>
          </w:p>
        </w:tc>
        <w:tc>
          <w:tcPr>
            <w:tcW w:type="dxa" w:w="40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1000373974</w:t>
            </w:r>
          </w:p>
        </w:tc>
        <w:tc>
          <w:tcPr>
            <w:tcW w:type="dxa" w:w="36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Да</w:t>
            </w:r>
          </w:p>
        </w:tc>
        <w:tc>
          <w:tcPr>
            <w:tcW w:type="dxa" w:w="34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Да</w:t>
            </w:r>
          </w:p>
        </w:tc>
        <w:tc>
          <w:tcPr>
            <w:tcW w:type="dxa" w:w="74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80</w:t>
            </w:r>
          </w:p>
        </w:tc>
        <w:tc>
          <w:tcPr>
            <w:tcW w:type="dxa" w:w="1212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Средний риск</w:t>
            </w:r>
          </w:p>
        </w:tc>
        <w:tc>
          <w:tcPr>
            <w:tcW w:type="dxa" w:w="710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49</w:t>
            </w:r>
          </w:p>
        </w:tc>
        <w:tc>
          <w:tcPr>
            <w:tcW w:type="dxa" w:w="1316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Поставка кирпича силикатного М150</w:t>
            </w:r>
          </w:p>
        </w:tc>
        <w:tc>
          <w:tcPr>
            <w:tcW w:type="dxa" w:w="36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Исполнитель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3047</w:t>
            </w:r>
          </w:p>
        </w:tc>
        <w:tc>
          <w:tcPr>
            <w:tcW w:type="dxa" w:w="26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Да</w:t>
            </w:r>
          </w:p>
        </w:tc>
        <w:tc>
          <w:tcPr>
            <w:tcW w:type="dxa" w:w="48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Средний бизнес</w:t>
            </w:r>
          </w:p>
        </w:tc>
        <w:tc>
          <w:tcPr>
            <w:tcW w:type="dxa" w:w="400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100 048</w:t>
            </w:r>
          </w:p>
        </w:tc>
        <w:tc>
          <w:tcPr>
            <w:tcW w:type="dxa" w:w="131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0" w:right="0" w:firstLine="0"/>
              <w:jc w:val="center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Производство кирпича, черепицы и прочих строительных изделий из обожженной глины</w:t>
            </w:r>
          </w:p>
        </w:tc>
        <w:tc>
          <w:tcPr>
            <w:tcW w:type="dxa" w:w="280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23.32</w:t>
            </w:r>
          </w:p>
        </w:tc>
        <w:tc>
          <w:tcPr>
            <w:tcW w:type="dxa" w:w="50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177</w:t>
            </w:r>
          </w:p>
        </w:tc>
        <w:tc>
          <w:tcPr>
            <w:tcW w:type="dxa" w:w="38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177 Нижний Новгород</w:t>
            </w:r>
          </w:p>
        </w:tc>
        <w:tc>
          <w:tcPr>
            <w:tcW w:type="dxa" w:w="40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1000373974</w:t>
            </w:r>
          </w:p>
        </w:tc>
        <w:tc>
          <w:tcPr>
            <w:tcW w:type="dxa" w:w="36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Да</w:t>
            </w:r>
          </w:p>
        </w:tc>
        <w:tc>
          <w:tcPr>
            <w:tcW w:type="dxa" w:w="34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Да</w:t>
            </w:r>
          </w:p>
        </w:tc>
        <w:tc>
          <w:tcPr>
            <w:tcW w:type="dxa" w:w="74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80</w:t>
            </w:r>
          </w:p>
        </w:tc>
        <w:tc>
          <w:tcPr>
            <w:tcW w:type="dxa" w:w="1212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Средний риск</w:t>
            </w:r>
          </w:p>
        </w:tc>
        <w:tc>
          <w:tcPr>
            <w:tcW w:type="dxa" w:w="710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49</w:t>
            </w:r>
          </w:p>
        </w:tc>
        <w:tc>
          <w:tcPr>
            <w:tcW w:type="dxa" w:w="1316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Поставка кирпича силикатного М150</w:t>
            </w:r>
          </w:p>
        </w:tc>
        <w:tc>
          <w:tcPr>
            <w:tcW w:type="dxa" w:w="36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Исполнитель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3047</w:t>
            </w:r>
          </w:p>
        </w:tc>
        <w:tc>
          <w:tcPr>
            <w:tcW w:type="dxa" w:w="268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Да</w:t>
            </w:r>
          </w:p>
        </w:tc>
        <w:tc>
          <w:tcPr>
            <w:tcW w:type="dxa" w:w="484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Средний бизнес</w:t>
            </w:r>
          </w:p>
        </w:tc>
        <w:tc>
          <w:tcPr>
            <w:tcW w:type="dxa" w:w="400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100 048</w:t>
            </w:r>
          </w:p>
        </w:tc>
        <w:tc>
          <w:tcPr>
            <w:tcW w:type="dxa" w:w="1318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0" w:right="0" w:firstLine="0"/>
              <w:jc w:val="center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Производство кирпича, черепицы и прочих строительных изделий из обожженной глины</w:t>
            </w:r>
          </w:p>
        </w:tc>
        <w:tc>
          <w:tcPr>
            <w:tcW w:type="dxa" w:w="280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23.32</w:t>
            </w:r>
          </w:p>
        </w:tc>
        <w:tc>
          <w:tcPr>
            <w:tcW w:type="dxa" w:w="504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186</w:t>
            </w:r>
          </w:p>
        </w:tc>
        <w:tc>
          <w:tcPr>
            <w:tcW w:type="dxa" w:w="388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186 Нижний Новгород</w:t>
            </w:r>
          </w:p>
        </w:tc>
        <w:tc>
          <w:tcPr>
            <w:tcW w:type="dxa" w:w="408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1000373974</w:t>
            </w:r>
          </w:p>
        </w:tc>
        <w:tc>
          <w:tcPr>
            <w:tcW w:type="dxa" w:w="364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Да</w:t>
            </w:r>
          </w:p>
        </w:tc>
        <w:tc>
          <w:tcPr>
            <w:tcW w:type="dxa" w:w="348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Да</w:t>
            </w:r>
          </w:p>
        </w:tc>
        <w:tc>
          <w:tcPr>
            <w:tcW w:type="dxa" w:w="748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80</w:t>
            </w:r>
          </w:p>
        </w:tc>
        <w:tc>
          <w:tcPr>
            <w:tcW w:type="dxa" w:w="1212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Средний риск</w:t>
            </w:r>
          </w:p>
        </w:tc>
        <w:tc>
          <w:tcPr>
            <w:tcW w:type="dxa" w:w="710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49</w:t>
            </w:r>
          </w:p>
        </w:tc>
        <w:tc>
          <w:tcPr>
            <w:tcW w:type="dxa" w:w="1316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Поставка кирпича силикатного М150</w:t>
            </w:r>
          </w:p>
        </w:tc>
        <w:tc>
          <w:tcPr>
            <w:tcW w:type="dxa" w:w="364"/>
            <w:tcBorders>
              <w:top w:sz="1.6000000000000227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Исполнитель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3047</w:t>
            </w:r>
          </w:p>
        </w:tc>
        <w:tc>
          <w:tcPr>
            <w:tcW w:type="dxa" w:w="268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Да</w:t>
            </w:r>
          </w:p>
        </w:tc>
        <w:tc>
          <w:tcPr>
            <w:tcW w:type="dxa" w:w="484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Средний бизнес</w:t>
            </w:r>
          </w:p>
        </w:tc>
        <w:tc>
          <w:tcPr>
            <w:tcW w:type="dxa" w:w="400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100 048</w:t>
            </w:r>
          </w:p>
        </w:tc>
        <w:tc>
          <w:tcPr>
            <w:tcW w:type="dxa" w:w="1318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0" w:right="0" w:firstLine="0"/>
              <w:jc w:val="center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Производство кирпича, черепицы и прочих строительных изделий из обожженной глины</w:t>
            </w:r>
          </w:p>
        </w:tc>
        <w:tc>
          <w:tcPr>
            <w:tcW w:type="dxa" w:w="280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23.32</w:t>
            </w:r>
          </w:p>
        </w:tc>
        <w:tc>
          <w:tcPr>
            <w:tcW w:type="dxa" w:w="504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206</w:t>
            </w:r>
          </w:p>
        </w:tc>
        <w:tc>
          <w:tcPr>
            <w:tcW w:type="dxa" w:w="388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206 Нижний Новгород</w:t>
            </w:r>
          </w:p>
        </w:tc>
        <w:tc>
          <w:tcPr>
            <w:tcW w:type="dxa" w:w="408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1000373974</w:t>
            </w:r>
          </w:p>
        </w:tc>
        <w:tc>
          <w:tcPr>
            <w:tcW w:type="dxa" w:w="364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Да</w:t>
            </w:r>
          </w:p>
        </w:tc>
        <w:tc>
          <w:tcPr>
            <w:tcW w:type="dxa" w:w="348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Да</w:t>
            </w:r>
          </w:p>
        </w:tc>
        <w:tc>
          <w:tcPr>
            <w:tcW w:type="dxa" w:w="748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80</w:t>
            </w:r>
          </w:p>
        </w:tc>
        <w:tc>
          <w:tcPr>
            <w:tcW w:type="dxa" w:w="1212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Средний риск</w:t>
            </w:r>
          </w:p>
        </w:tc>
        <w:tc>
          <w:tcPr>
            <w:tcW w:type="dxa" w:w="710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49</w:t>
            </w:r>
          </w:p>
        </w:tc>
        <w:tc>
          <w:tcPr>
            <w:tcW w:type="dxa" w:w="1316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Поставка кирпича силикатного М150</w:t>
            </w:r>
          </w:p>
        </w:tc>
        <w:tc>
          <w:tcPr>
            <w:tcW w:type="dxa" w:w="364"/>
            <w:tcBorders>
              <w:top w:sz="1.599999999999909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Исполнитель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3047</w:t>
            </w:r>
          </w:p>
        </w:tc>
        <w:tc>
          <w:tcPr>
            <w:tcW w:type="dxa" w:w="26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Да</w:t>
            </w:r>
          </w:p>
        </w:tc>
        <w:tc>
          <w:tcPr>
            <w:tcW w:type="dxa" w:w="48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Средний бизнес</w:t>
            </w:r>
          </w:p>
        </w:tc>
        <w:tc>
          <w:tcPr>
            <w:tcW w:type="dxa" w:w="400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100 048</w:t>
            </w:r>
          </w:p>
        </w:tc>
        <w:tc>
          <w:tcPr>
            <w:tcW w:type="dxa" w:w="131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0" w:right="0" w:firstLine="0"/>
              <w:jc w:val="center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Производство кирпича, черепицы и прочих строительных изделий из обожженной глины</w:t>
            </w:r>
          </w:p>
        </w:tc>
        <w:tc>
          <w:tcPr>
            <w:tcW w:type="dxa" w:w="280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23.32</w:t>
            </w:r>
          </w:p>
        </w:tc>
        <w:tc>
          <w:tcPr>
            <w:tcW w:type="dxa" w:w="50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210</w:t>
            </w:r>
          </w:p>
        </w:tc>
        <w:tc>
          <w:tcPr>
            <w:tcW w:type="dxa" w:w="38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210 Нижний Новгород</w:t>
            </w:r>
          </w:p>
        </w:tc>
        <w:tc>
          <w:tcPr>
            <w:tcW w:type="dxa" w:w="40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1000373974</w:t>
            </w:r>
          </w:p>
        </w:tc>
        <w:tc>
          <w:tcPr>
            <w:tcW w:type="dxa" w:w="36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Да</w:t>
            </w:r>
          </w:p>
        </w:tc>
        <w:tc>
          <w:tcPr>
            <w:tcW w:type="dxa" w:w="34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Да</w:t>
            </w:r>
          </w:p>
        </w:tc>
        <w:tc>
          <w:tcPr>
            <w:tcW w:type="dxa" w:w="748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80</w:t>
            </w:r>
          </w:p>
        </w:tc>
        <w:tc>
          <w:tcPr>
            <w:tcW w:type="dxa" w:w="1212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Средний риск</w:t>
            </w:r>
          </w:p>
        </w:tc>
        <w:tc>
          <w:tcPr>
            <w:tcW w:type="dxa" w:w="710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49</w:t>
            </w:r>
          </w:p>
        </w:tc>
        <w:tc>
          <w:tcPr>
            <w:tcW w:type="dxa" w:w="1316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Поставка кирпича силикатного М150</w:t>
            </w:r>
          </w:p>
        </w:tc>
        <w:tc>
          <w:tcPr>
            <w:tcW w:type="dxa" w:w="364"/>
            <w:tcBorders>
              <w:top w:sz="1.6000000000000227" w:val="single" w:color="#CCC085"/>
              <w:bottom w:sz="1.6000000000000227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Исполнитель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6000000000000227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3047</w:t>
            </w:r>
          </w:p>
        </w:tc>
        <w:tc>
          <w:tcPr>
            <w:tcW w:type="dxa" w:w="268"/>
            <w:tcBorders>
              <w:top w:sz="1.6000000000000227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Да</w:t>
            </w:r>
          </w:p>
        </w:tc>
        <w:tc>
          <w:tcPr>
            <w:tcW w:type="dxa" w:w="484"/>
            <w:tcBorders>
              <w:top w:sz="1.6000000000000227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Средний бизнес</w:t>
            </w:r>
          </w:p>
        </w:tc>
        <w:tc>
          <w:tcPr>
            <w:tcW w:type="dxa" w:w="400"/>
            <w:tcBorders>
              <w:top w:sz="1.6000000000000227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100 048</w:t>
            </w:r>
          </w:p>
        </w:tc>
        <w:tc>
          <w:tcPr>
            <w:tcW w:type="dxa" w:w="1318"/>
            <w:tcBorders>
              <w:top w:sz="1.6000000000000227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0" w:right="0" w:firstLine="0"/>
              <w:jc w:val="center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Производство кирпича, черепицы и прочих строительных изделий из обожженной глины</w:t>
            </w:r>
          </w:p>
        </w:tc>
        <w:tc>
          <w:tcPr>
            <w:tcW w:type="dxa" w:w="280"/>
            <w:tcBorders>
              <w:top w:sz="1.6000000000000227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23.32</w:t>
            </w:r>
          </w:p>
        </w:tc>
        <w:tc>
          <w:tcPr>
            <w:tcW w:type="dxa" w:w="504"/>
            <w:tcBorders>
              <w:top w:sz="1.6000000000000227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229</w:t>
            </w:r>
          </w:p>
        </w:tc>
        <w:tc>
          <w:tcPr>
            <w:tcW w:type="dxa" w:w="388"/>
            <w:tcBorders>
              <w:top w:sz="1.6000000000000227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229 Нижний Новгород</w:t>
            </w:r>
          </w:p>
        </w:tc>
        <w:tc>
          <w:tcPr>
            <w:tcW w:type="dxa" w:w="408"/>
            <w:tcBorders>
              <w:top w:sz="1.6000000000000227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0227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1000373974</w:t>
            </w:r>
          </w:p>
        </w:tc>
        <w:tc>
          <w:tcPr>
            <w:tcW w:type="dxa" w:w="364"/>
            <w:tcBorders>
              <w:top w:sz="1.6000000000000227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Да</w:t>
            </w:r>
          </w:p>
        </w:tc>
        <w:tc>
          <w:tcPr>
            <w:tcW w:type="dxa" w:w="348"/>
            <w:tcBorders>
              <w:top w:sz="1.6000000000000227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Да</w:t>
            </w:r>
          </w:p>
        </w:tc>
        <w:tc>
          <w:tcPr>
            <w:tcW w:type="dxa" w:w="748"/>
            <w:tcBorders>
              <w:top w:sz="1.6000000000000227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6000000000000227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80</w:t>
            </w:r>
          </w:p>
        </w:tc>
        <w:tc>
          <w:tcPr>
            <w:tcW w:type="dxa" w:w="1212"/>
            <w:tcBorders>
              <w:top w:sz="1.6000000000000227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Средний риск</w:t>
            </w:r>
          </w:p>
        </w:tc>
        <w:tc>
          <w:tcPr>
            <w:tcW w:type="dxa" w:w="710"/>
            <w:tcBorders>
              <w:top w:sz="1.6000000000000227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49</w:t>
            </w:r>
          </w:p>
        </w:tc>
        <w:tc>
          <w:tcPr>
            <w:tcW w:type="dxa" w:w="1316"/>
            <w:tcBorders>
              <w:top w:sz="1.6000000000000227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Поставка кирпича силикатного М150</w:t>
            </w:r>
          </w:p>
        </w:tc>
        <w:tc>
          <w:tcPr>
            <w:tcW w:type="dxa" w:w="364"/>
            <w:tcBorders>
              <w:top w:sz="1.6000000000000227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Исполнитель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6000000000001364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3047</w:t>
            </w:r>
          </w:p>
        </w:tc>
        <w:tc>
          <w:tcPr>
            <w:tcW w:type="dxa" w:w="268"/>
            <w:tcBorders>
              <w:top w:sz="1.6000000000001364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Да</w:t>
            </w:r>
          </w:p>
        </w:tc>
        <w:tc>
          <w:tcPr>
            <w:tcW w:type="dxa" w:w="484"/>
            <w:tcBorders>
              <w:top w:sz="1.6000000000001364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Средний бизнес</w:t>
            </w:r>
          </w:p>
        </w:tc>
        <w:tc>
          <w:tcPr>
            <w:tcW w:type="dxa" w:w="400"/>
            <w:tcBorders>
              <w:top w:sz="1.6000000000001364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100 048</w:t>
            </w:r>
          </w:p>
        </w:tc>
        <w:tc>
          <w:tcPr>
            <w:tcW w:type="dxa" w:w="1318"/>
            <w:tcBorders>
              <w:top w:sz="1.6000000000001364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0" w:right="0" w:firstLine="0"/>
              <w:jc w:val="center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Производство кирпича, черепицы и прочих строительных изделий из обожженной глины</w:t>
            </w:r>
          </w:p>
        </w:tc>
        <w:tc>
          <w:tcPr>
            <w:tcW w:type="dxa" w:w="280"/>
            <w:tcBorders>
              <w:top w:sz="1.6000000000001364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23.32</w:t>
            </w:r>
          </w:p>
        </w:tc>
        <w:tc>
          <w:tcPr>
            <w:tcW w:type="dxa" w:w="504"/>
            <w:tcBorders>
              <w:top w:sz="1.6000000000001364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235</w:t>
            </w:r>
          </w:p>
        </w:tc>
        <w:tc>
          <w:tcPr>
            <w:tcW w:type="dxa" w:w="388"/>
            <w:tcBorders>
              <w:top w:sz="1.6000000000001364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235 Нижний Новгород</w:t>
            </w:r>
          </w:p>
        </w:tc>
        <w:tc>
          <w:tcPr>
            <w:tcW w:type="dxa" w:w="408"/>
            <w:tcBorders>
              <w:top w:sz="1.6000000000001364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1364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1000373974</w:t>
            </w:r>
          </w:p>
        </w:tc>
        <w:tc>
          <w:tcPr>
            <w:tcW w:type="dxa" w:w="364"/>
            <w:tcBorders>
              <w:top w:sz="1.6000000000001364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Да</w:t>
            </w:r>
          </w:p>
        </w:tc>
        <w:tc>
          <w:tcPr>
            <w:tcW w:type="dxa" w:w="348"/>
            <w:tcBorders>
              <w:top w:sz="1.6000000000001364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Да</w:t>
            </w:r>
          </w:p>
        </w:tc>
        <w:tc>
          <w:tcPr>
            <w:tcW w:type="dxa" w:w="748"/>
            <w:tcBorders>
              <w:top w:sz="1.6000000000001364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6000000000001364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80</w:t>
            </w:r>
          </w:p>
        </w:tc>
        <w:tc>
          <w:tcPr>
            <w:tcW w:type="dxa" w:w="1212"/>
            <w:tcBorders>
              <w:top w:sz="1.6000000000001364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Средний риск</w:t>
            </w:r>
          </w:p>
        </w:tc>
        <w:tc>
          <w:tcPr>
            <w:tcW w:type="dxa" w:w="710"/>
            <w:tcBorders>
              <w:top w:sz="1.6000000000001364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49</w:t>
            </w:r>
          </w:p>
        </w:tc>
        <w:tc>
          <w:tcPr>
            <w:tcW w:type="dxa" w:w="1316"/>
            <w:tcBorders>
              <w:top w:sz="1.6000000000001364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Поставка кирпича силикатного М150</w:t>
            </w:r>
          </w:p>
        </w:tc>
        <w:tc>
          <w:tcPr>
            <w:tcW w:type="dxa" w:w="364"/>
            <w:tcBorders>
              <w:top w:sz="1.6000000000001364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Исполнитель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3048</w:t>
            </w:r>
          </w:p>
        </w:tc>
        <w:tc>
          <w:tcPr>
            <w:tcW w:type="dxa" w:w="26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40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8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50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Нижний Новгород</w:t>
            </w:r>
          </w:p>
        </w:tc>
        <w:tc>
          <w:tcPr>
            <w:tcW w:type="dxa" w:w="4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РЕУТОВ</w:t>
            </w:r>
          </w:p>
        </w:tc>
        <w:tc>
          <w:tcPr>
            <w:tcW w:type="dxa" w:w="29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4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212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1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88"/>
        </w:trPr>
        <w:tc>
          <w:tcPr>
            <w:tcW w:type="dxa" w:w="2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3049</w:t>
            </w:r>
          </w:p>
        </w:tc>
        <w:tc>
          <w:tcPr>
            <w:tcW w:type="dxa" w:w="26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Крупный бизнес</w:t>
            </w:r>
          </w:p>
        </w:tc>
        <w:tc>
          <w:tcPr>
            <w:tcW w:type="dxa" w:w="40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33 911 220</w:t>
            </w:r>
          </w:p>
        </w:tc>
        <w:tc>
          <w:tcPr>
            <w:tcW w:type="dxa" w:w="131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33 911 220 Производство прочих химических продуктов, не включенных в другие группировки</w:t>
            </w:r>
          </w:p>
        </w:tc>
        <w:tc>
          <w:tcPr>
            <w:tcW w:type="dxa" w:w="28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20.59.5</w:t>
            </w:r>
          </w:p>
        </w:tc>
        <w:tc>
          <w:tcPr>
            <w:tcW w:type="dxa" w:w="50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188</w:t>
            </w:r>
          </w:p>
        </w:tc>
        <w:tc>
          <w:tcPr>
            <w:tcW w:type="dxa" w:w="38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188 Нижний Новгород</w:t>
            </w:r>
          </w:p>
        </w:tc>
        <w:tc>
          <w:tcPr>
            <w:tcW w:type="dxa" w:w="4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1001538849</w:t>
            </w:r>
          </w:p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Да</w:t>
            </w:r>
          </w:p>
        </w:tc>
        <w:tc>
          <w:tcPr>
            <w:tcW w:type="dxa" w:w="3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Да</w:t>
            </w:r>
          </w:p>
        </w:tc>
        <w:tc>
          <w:tcPr>
            <w:tcW w:type="dxa" w:w="7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97</w:t>
            </w:r>
          </w:p>
        </w:tc>
        <w:tc>
          <w:tcPr>
            <w:tcW w:type="dxa" w:w="1212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</w:t>
            </w:r>
          </w:p>
        </w:tc>
        <w:tc>
          <w:tcPr>
            <w:tcW w:type="dxa" w:w="71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14</w:t>
            </w:r>
          </w:p>
        </w:tc>
        <w:tc>
          <w:tcPr>
            <w:tcW w:type="dxa" w:w="131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Поставка ФНЭТ</w:t>
            </w:r>
          </w:p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Исполнитель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599999999999909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3049</w:t>
            </w:r>
          </w:p>
        </w:tc>
        <w:tc>
          <w:tcPr>
            <w:tcW w:type="dxa" w:w="268"/>
            <w:tcBorders>
              <w:top w:sz="1.599999999999909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909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Крупный бизнес</w:t>
            </w:r>
          </w:p>
        </w:tc>
        <w:tc>
          <w:tcPr>
            <w:tcW w:type="dxa" w:w="400"/>
            <w:tcBorders>
              <w:top w:sz="1.599999999999909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33 911 220</w:t>
            </w:r>
          </w:p>
        </w:tc>
        <w:tc>
          <w:tcPr>
            <w:tcW w:type="dxa" w:w="1318"/>
            <w:tcBorders>
              <w:top w:sz="1.599999999999909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33 911 220 Производство прочих химических продуктов, не включенных в другие группировки</w:t>
            </w:r>
          </w:p>
        </w:tc>
        <w:tc>
          <w:tcPr>
            <w:tcW w:type="dxa" w:w="280"/>
            <w:tcBorders>
              <w:top w:sz="1.599999999999909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20.59.5</w:t>
            </w:r>
          </w:p>
        </w:tc>
        <w:tc>
          <w:tcPr>
            <w:tcW w:type="dxa" w:w="504"/>
            <w:tcBorders>
              <w:top w:sz="1.599999999999909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188</w:t>
            </w:r>
          </w:p>
        </w:tc>
        <w:tc>
          <w:tcPr>
            <w:tcW w:type="dxa" w:w="388"/>
            <w:tcBorders>
              <w:top w:sz="1.599999999999909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188 Нижний Новгород</w:t>
            </w:r>
          </w:p>
        </w:tc>
        <w:tc>
          <w:tcPr>
            <w:tcW w:type="dxa" w:w="408"/>
            <w:tcBorders>
              <w:top w:sz="1.599999999999909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909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1001538849</w:t>
            </w:r>
          </w:p>
        </w:tc>
        <w:tc>
          <w:tcPr>
            <w:tcW w:type="dxa" w:w="364"/>
            <w:tcBorders>
              <w:top w:sz="1.599999999999909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Да</w:t>
            </w:r>
          </w:p>
        </w:tc>
        <w:tc>
          <w:tcPr>
            <w:tcW w:type="dxa" w:w="348"/>
            <w:tcBorders>
              <w:top w:sz="1.599999999999909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Да</w:t>
            </w:r>
          </w:p>
        </w:tc>
        <w:tc>
          <w:tcPr>
            <w:tcW w:type="dxa" w:w="748"/>
            <w:tcBorders>
              <w:top w:sz="1.599999999999909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599999999999909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97</w:t>
            </w:r>
          </w:p>
        </w:tc>
        <w:tc>
          <w:tcPr>
            <w:tcW w:type="dxa" w:w="1212"/>
            <w:tcBorders>
              <w:top w:sz="1.599999999999909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</w:t>
            </w:r>
          </w:p>
        </w:tc>
        <w:tc>
          <w:tcPr>
            <w:tcW w:type="dxa" w:w="710"/>
            <w:tcBorders>
              <w:top w:sz="1.599999999999909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14</w:t>
            </w:r>
          </w:p>
        </w:tc>
        <w:tc>
          <w:tcPr>
            <w:tcW w:type="dxa" w:w="1316"/>
            <w:tcBorders>
              <w:top w:sz="1.599999999999909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Присадка к битуму для нужд ОАО "ДЭП №369"</w:t>
            </w:r>
          </w:p>
        </w:tc>
        <w:tc>
          <w:tcPr>
            <w:tcW w:type="dxa" w:w="364"/>
            <w:tcBorders>
              <w:top w:sz="1.599999999999909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Исполнитель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6000000000001364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3049</w:t>
            </w:r>
          </w:p>
        </w:tc>
        <w:tc>
          <w:tcPr>
            <w:tcW w:type="dxa" w:w="268"/>
            <w:tcBorders>
              <w:top w:sz="1.6000000000001364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6000000000001364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Крупный бизнес</w:t>
            </w:r>
          </w:p>
        </w:tc>
        <w:tc>
          <w:tcPr>
            <w:tcW w:type="dxa" w:w="400"/>
            <w:tcBorders>
              <w:top w:sz="1.6000000000001364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33 911 220</w:t>
            </w:r>
          </w:p>
        </w:tc>
        <w:tc>
          <w:tcPr>
            <w:tcW w:type="dxa" w:w="1318"/>
            <w:tcBorders>
              <w:top w:sz="1.6000000000001364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33 911 220 Производство прочих химических продуктов, не включенных в другие группировки</w:t>
            </w:r>
          </w:p>
        </w:tc>
        <w:tc>
          <w:tcPr>
            <w:tcW w:type="dxa" w:w="280"/>
            <w:tcBorders>
              <w:top w:sz="1.6000000000001364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20.59.5</w:t>
            </w:r>
          </w:p>
        </w:tc>
        <w:tc>
          <w:tcPr>
            <w:tcW w:type="dxa" w:w="504"/>
            <w:tcBorders>
              <w:top w:sz="1.6000000000001364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206</w:t>
            </w:r>
          </w:p>
        </w:tc>
        <w:tc>
          <w:tcPr>
            <w:tcW w:type="dxa" w:w="388"/>
            <w:tcBorders>
              <w:top w:sz="1.6000000000001364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206 Нижний Новгород</w:t>
            </w:r>
          </w:p>
        </w:tc>
        <w:tc>
          <w:tcPr>
            <w:tcW w:type="dxa" w:w="408"/>
            <w:tcBorders>
              <w:top w:sz="1.6000000000001364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1364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1001538849</w:t>
            </w:r>
          </w:p>
        </w:tc>
        <w:tc>
          <w:tcPr>
            <w:tcW w:type="dxa" w:w="364"/>
            <w:tcBorders>
              <w:top w:sz="1.6000000000001364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Да</w:t>
            </w:r>
          </w:p>
        </w:tc>
        <w:tc>
          <w:tcPr>
            <w:tcW w:type="dxa" w:w="348"/>
            <w:tcBorders>
              <w:top w:sz="1.6000000000001364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Да</w:t>
            </w:r>
          </w:p>
        </w:tc>
        <w:tc>
          <w:tcPr>
            <w:tcW w:type="dxa" w:w="748"/>
            <w:tcBorders>
              <w:top w:sz="1.6000000000001364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6000000000001364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97</w:t>
            </w:r>
          </w:p>
        </w:tc>
        <w:tc>
          <w:tcPr>
            <w:tcW w:type="dxa" w:w="1212"/>
            <w:tcBorders>
              <w:top w:sz="1.6000000000001364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</w:t>
            </w:r>
          </w:p>
        </w:tc>
        <w:tc>
          <w:tcPr>
            <w:tcW w:type="dxa" w:w="710"/>
            <w:tcBorders>
              <w:top w:sz="1.6000000000001364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14</w:t>
            </w:r>
          </w:p>
        </w:tc>
        <w:tc>
          <w:tcPr>
            <w:tcW w:type="dxa" w:w="1316"/>
            <w:tcBorders>
              <w:top w:sz="1.6000000000001364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Поставка ФНЭТ</w:t>
            </w:r>
          </w:p>
        </w:tc>
        <w:tc>
          <w:tcPr>
            <w:tcW w:type="dxa" w:w="364"/>
            <w:tcBorders>
              <w:top w:sz="1.6000000000001364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Исполнитель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6000000000001364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3049</w:t>
            </w:r>
          </w:p>
        </w:tc>
        <w:tc>
          <w:tcPr>
            <w:tcW w:type="dxa" w:w="268"/>
            <w:tcBorders>
              <w:top w:sz="1.6000000000001364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6000000000001364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Крупный бизнес</w:t>
            </w:r>
          </w:p>
        </w:tc>
        <w:tc>
          <w:tcPr>
            <w:tcW w:type="dxa" w:w="400"/>
            <w:tcBorders>
              <w:top w:sz="1.6000000000001364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33 911 220</w:t>
            </w:r>
          </w:p>
        </w:tc>
        <w:tc>
          <w:tcPr>
            <w:tcW w:type="dxa" w:w="1318"/>
            <w:tcBorders>
              <w:top w:sz="1.6000000000001364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33 911 220 Производство прочих химических продуктов, не включенных в другие группировки</w:t>
            </w:r>
          </w:p>
        </w:tc>
        <w:tc>
          <w:tcPr>
            <w:tcW w:type="dxa" w:w="280"/>
            <w:tcBorders>
              <w:top w:sz="1.6000000000001364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20.59.5</w:t>
            </w:r>
          </w:p>
        </w:tc>
        <w:tc>
          <w:tcPr>
            <w:tcW w:type="dxa" w:w="504"/>
            <w:tcBorders>
              <w:top w:sz="1.6000000000001364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206</w:t>
            </w:r>
          </w:p>
        </w:tc>
        <w:tc>
          <w:tcPr>
            <w:tcW w:type="dxa" w:w="388"/>
            <w:tcBorders>
              <w:top w:sz="1.6000000000001364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206 Нижний Новгород</w:t>
            </w:r>
          </w:p>
        </w:tc>
        <w:tc>
          <w:tcPr>
            <w:tcW w:type="dxa" w:w="408"/>
            <w:tcBorders>
              <w:top w:sz="1.6000000000001364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1364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1001538849</w:t>
            </w:r>
          </w:p>
        </w:tc>
        <w:tc>
          <w:tcPr>
            <w:tcW w:type="dxa" w:w="364"/>
            <w:tcBorders>
              <w:top w:sz="1.6000000000001364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Да</w:t>
            </w:r>
          </w:p>
        </w:tc>
        <w:tc>
          <w:tcPr>
            <w:tcW w:type="dxa" w:w="348"/>
            <w:tcBorders>
              <w:top w:sz="1.6000000000001364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Да</w:t>
            </w:r>
          </w:p>
        </w:tc>
        <w:tc>
          <w:tcPr>
            <w:tcW w:type="dxa" w:w="748"/>
            <w:tcBorders>
              <w:top w:sz="1.6000000000001364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6000000000001364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97</w:t>
            </w:r>
          </w:p>
        </w:tc>
        <w:tc>
          <w:tcPr>
            <w:tcW w:type="dxa" w:w="1212"/>
            <w:tcBorders>
              <w:top w:sz="1.6000000000001364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</w:t>
            </w:r>
          </w:p>
        </w:tc>
        <w:tc>
          <w:tcPr>
            <w:tcW w:type="dxa" w:w="710"/>
            <w:tcBorders>
              <w:top w:sz="1.6000000000001364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14</w:t>
            </w:r>
          </w:p>
        </w:tc>
        <w:tc>
          <w:tcPr>
            <w:tcW w:type="dxa" w:w="1316"/>
            <w:tcBorders>
              <w:top w:sz="1.6000000000001364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Присадка к битуму для нужд ОАО "ДЭП №369"</w:t>
            </w:r>
          </w:p>
        </w:tc>
        <w:tc>
          <w:tcPr>
            <w:tcW w:type="dxa" w:w="364"/>
            <w:tcBorders>
              <w:top w:sz="1.6000000000001364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Исполнитель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3049</w:t>
            </w:r>
          </w:p>
        </w:tc>
        <w:tc>
          <w:tcPr>
            <w:tcW w:type="dxa" w:w="26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Крупный бизнес</w:t>
            </w:r>
          </w:p>
        </w:tc>
        <w:tc>
          <w:tcPr>
            <w:tcW w:type="dxa" w:w="40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33 911 220</w:t>
            </w:r>
          </w:p>
        </w:tc>
        <w:tc>
          <w:tcPr>
            <w:tcW w:type="dxa" w:w="131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33 911 220 Производство прочих химических продуктов, не включенных в другие группировки</w:t>
            </w:r>
          </w:p>
        </w:tc>
        <w:tc>
          <w:tcPr>
            <w:tcW w:type="dxa" w:w="28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20.59.5</w:t>
            </w:r>
          </w:p>
        </w:tc>
        <w:tc>
          <w:tcPr>
            <w:tcW w:type="dxa" w:w="50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207</w:t>
            </w:r>
          </w:p>
        </w:tc>
        <w:tc>
          <w:tcPr>
            <w:tcW w:type="dxa" w:w="38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207 Нижний Новгород</w:t>
            </w:r>
          </w:p>
        </w:tc>
        <w:tc>
          <w:tcPr>
            <w:tcW w:type="dxa" w:w="4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1001538849</w:t>
            </w:r>
          </w:p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Да</w:t>
            </w:r>
          </w:p>
        </w:tc>
        <w:tc>
          <w:tcPr>
            <w:tcW w:type="dxa" w:w="3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Да</w:t>
            </w:r>
          </w:p>
        </w:tc>
        <w:tc>
          <w:tcPr>
            <w:tcW w:type="dxa" w:w="7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97</w:t>
            </w:r>
          </w:p>
        </w:tc>
        <w:tc>
          <w:tcPr>
            <w:tcW w:type="dxa" w:w="1212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</w:t>
            </w:r>
          </w:p>
        </w:tc>
        <w:tc>
          <w:tcPr>
            <w:tcW w:type="dxa" w:w="71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14</w:t>
            </w:r>
          </w:p>
        </w:tc>
        <w:tc>
          <w:tcPr>
            <w:tcW w:type="dxa" w:w="131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Поставка ФНЭТ</w:t>
            </w:r>
          </w:p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Исполнитель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3049</w:t>
            </w:r>
          </w:p>
        </w:tc>
        <w:tc>
          <w:tcPr>
            <w:tcW w:type="dxa" w:w="26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Крупный бизнес</w:t>
            </w:r>
          </w:p>
        </w:tc>
        <w:tc>
          <w:tcPr>
            <w:tcW w:type="dxa" w:w="40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33 911 220</w:t>
            </w:r>
          </w:p>
        </w:tc>
        <w:tc>
          <w:tcPr>
            <w:tcW w:type="dxa" w:w="131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33 911 220 Производство прочих химических продуктов, не включенных в другие группировки</w:t>
            </w:r>
          </w:p>
        </w:tc>
        <w:tc>
          <w:tcPr>
            <w:tcW w:type="dxa" w:w="28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20.59.5</w:t>
            </w:r>
          </w:p>
        </w:tc>
        <w:tc>
          <w:tcPr>
            <w:tcW w:type="dxa" w:w="50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207</w:t>
            </w:r>
          </w:p>
        </w:tc>
        <w:tc>
          <w:tcPr>
            <w:tcW w:type="dxa" w:w="38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207 Нижний Новгород</w:t>
            </w:r>
          </w:p>
        </w:tc>
        <w:tc>
          <w:tcPr>
            <w:tcW w:type="dxa" w:w="4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1001538849</w:t>
            </w:r>
          </w:p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Да</w:t>
            </w:r>
          </w:p>
        </w:tc>
        <w:tc>
          <w:tcPr>
            <w:tcW w:type="dxa" w:w="3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Да</w:t>
            </w:r>
          </w:p>
        </w:tc>
        <w:tc>
          <w:tcPr>
            <w:tcW w:type="dxa" w:w="7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97</w:t>
            </w:r>
          </w:p>
        </w:tc>
        <w:tc>
          <w:tcPr>
            <w:tcW w:type="dxa" w:w="1212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</w:t>
            </w:r>
          </w:p>
        </w:tc>
        <w:tc>
          <w:tcPr>
            <w:tcW w:type="dxa" w:w="71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14</w:t>
            </w:r>
          </w:p>
        </w:tc>
        <w:tc>
          <w:tcPr>
            <w:tcW w:type="dxa" w:w="131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Присадка к битуму для нужд ОАО "ДЭП №369"</w:t>
            </w:r>
          </w:p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Исполнитель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599999999999909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3049</w:t>
            </w:r>
          </w:p>
        </w:tc>
        <w:tc>
          <w:tcPr>
            <w:tcW w:type="dxa" w:w="268"/>
            <w:tcBorders>
              <w:top w:sz="1.599999999999909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909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Крупный бизнес</w:t>
            </w:r>
          </w:p>
        </w:tc>
        <w:tc>
          <w:tcPr>
            <w:tcW w:type="dxa" w:w="400"/>
            <w:tcBorders>
              <w:top w:sz="1.599999999999909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33 911 220</w:t>
            </w:r>
          </w:p>
        </w:tc>
        <w:tc>
          <w:tcPr>
            <w:tcW w:type="dxa" w:w="1318"/>
            <w:tcBorders>
              <w:top w:sz="1.599999999999909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33 911 220 Производство прочих химических продуктов, не включенных в другие группировки</w:t>
            </w:r>
          </w:p>
        </w:tc>
        <w:tc>
          <w:tcPr>
            <w:tcW w:type="dxa" w:w="280"/>
            <w:tcBorders>
              <w:top w:sz="1.599999999999909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20.59.5</w:t>
            </w:r>
          </w:p>
        </w:tc>
        <w:tc>
          <w:tcPr>
            <w:tcW w:type="dxa" w:w="504"/>
            <w:tcBorders>
              <w:top w:sz="1.599999999999909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209</w:t>
            </w:r>
          </w:p>
        </w:tc>
        <w:tc>
          <w:tcPr>
            <w:tcW w:type="dxa" w:w="388"/>
            <w:tcBorders>
              <w:top w:sz="1.599999999999909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209 Нижний Новгород</w:t>
            </w:r>
          </w:p>
        </w:tc>
        <w:tc>
          <w:tcPr>
            <w:tcW w:type="dxa" w:w="408"/>
            <w:tcBorders>
              <w:top w:sz="1.599999999999909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909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1001538849</w:t>
            </w:r>
          </w:p>
        </w:tc>
        <w:tc>
          <w:tcPr>
            <w:tcW w:type="dxa" w:w="364"/>
            <w:tcBorders>
              <w:top w:sz="1.599999999999909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Да</w:t>
            </w:r>
          </w:p>
        </w:tc>
        <w:tc>
          <w:tcPr>
            <w:tcW w:type="dxa" w:w="348"/>
            <w:tcBorders>
              <w:top w:sz="1.599999999999909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Да</w:t>
            </w:r>
          </w:p>
        </w:tc>
        <w:tc>
          <w:tcPr>
            <w:tcW w:type="dxa" w:w="748"/>
            <w:tcBorders>
              <w:top w:sz="1.599999999999909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599999999999909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97</w:t>
            </w:r>
          </w:p>
        </w:tc>
        <w:tc>
          <w:tcPr>
            <w:tcW w:type="dxa" w:w="1212"/>
            <w:tcBorders>
              <w:top w:sz="1.599999999999909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</w:t>
            </w:r>
          </w:p>
        </w:tc>
        <w:tc>
          <w:tcPr>
            <w:tcW w:type="dxa" w:w="710"/>
            <w:tcBorders>
              <w:top w:sz="1.599999999999909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14</w:t>
            </w:r>
          </w:p>
        </w:tc>
        <w:tc>
          <w:tcPr>
            <w:tcW w:type="dxa" w:w="1316"/>
            <w:tcBorders>
              <w:top w:sz="1.599999999999909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Поставка ФНЭТ</w:t>
            </w:r>
          </w:p>
        </w:tc>
        <w:tc>
          <w:tcPr>
            <w:tcW w:type="dxa" w:w="364"/>
            <w:tcBorders>
              <w:top w:sz="1.599999999999909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Исполнитель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6000000000001364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3049</w:t>
            </w:r>
          </w:p>
        </w:tc>
        <w:tc>
          <w:tcPr>
            <w:tcW w:type="dxa" w:w="268"/>
            <w:tcBorders>
              <w:top w:sz="1.6000000000001364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6000000000001364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Крупный бизнес</w:t>
            </w:r>
          </w:p>
        </w:tc>
        <w:tc>
          <w:tcPr>
            <w:tcW w:type="dxa" w:w="400"/>
            <w:tcBorders>
              <w:top w:sz="1.6000000000001364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33 911 220</w:t>
            </w:r>
          </w:p>
        </w:tc>
        <w:tc>
          <w:tcPr>
            <w:tcW w:type="dxa" w:w="1318"/>
            <w:tcBorders>
              <w:top w:sz="1.6000000000001364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33 911 220 Производство прочих химических продуктов, не включенных в другие группировки</w:t>
            </w:r>
          </w:p>
        </w:tc>
        <w:tc>
          <w:tcPr>
            <w:tcW w:type="dxa" w:w="280"/>
            <w:tcBorders>
              <w:top w:sz="1.6000000000001364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20.59.5</w:t>
            </w:r>
          </w:p>
        </w:tc>
        <w:tc>
          <w:tcPr>
            <w:tcW w:type="dxa" w:w="504"/>
            <w:tcBorders>
              <w:top w:sz="1.6000000000001364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209</w:t>
            </w:r>
          </w:p>
        </w:tc>
        <w:tc>
          <w:tcPr>
            <w:tcW w:type="dxa" w:w="388"/>
            <w:tcBorders>
              <w:top w:sz="1.6000000000001364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209 Нижний Новгород</w:t>
            </w:r>
          </w:p>
        </w:tc>
        <w:tc>
          <w:tcPr>
            <w:tcW w:type="dxa" w:w="408"/>
            <w:tcBorders>
              <w:top w:sz="1.6000000000001364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1364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1001538849</w:t>
            </w:r>
          </w:p>
        </w:tc>
        <w:tc>
          <w:tcPr>
            <w:tcW w:type="dxa" w:w="364"/>
            <w:tcBorders>
              <w:top w:sz="1.6000000000001364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Да</w:t>
            </w:r>
          </w:p>
        </w:tc>
        <w:tc>
          <w:tcPr>
            <w:tcW w:type="dxa" w:w="348"/>
            <w:tcBorders>
              <w:top w:sz="1.6000000000001364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Да</w:t>
            </w:r>
          </w:p>
        </w:tc>
        <w:tc>
          <w:tcPr>
            <w:tcW w:type="dxa" w:w="748"/>
            <w:tcBorders>
              <w:top w:sz="1.6000000000001364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6000000000001364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97</w:t>
            </w:r>
          </w:p>
        </w:tc>
        <w:tc>
          <w:tcPr>
            <w:tcW w:type="dxa" w:w="1212"/>
            <w:tcBorders>
              <w:top w:sz="1.6000000000001364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</w:t>
            </w:r>
          </w:p>
        </w:tc>
        <w:tc>
          <w:tcPr>
            <w:tcW w:type="dxa" w:w="710"/>
            <w:tcBorders>
              <w:top w:sz="1.6000000000001364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14</w:t>
            </w:r>
          </w:p>
        </w:tc>
        <w:tc>
          <w:tcPr>
            <w:tcW w:type="dxa" w:w="1316"/>
            <w:tcBorders>
              <w:top w:sz="1.6000000000001364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Присадка к битуму для нужд ОАО "ДЭП №369"</w:t>
            </w:r>
          </w:p>
        </w:tc>
        <w:tc>
          <w:tcPr>
            <w:tcW w:type="dxa" w:w="364"/>
            <w:tcBorders>
              <w:top w:sz="1.6000000000001364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Исполнитель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6000000000001364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3049</w:t>
            </w:r>
          </w:p>
        </w:tc>
        <w:tc>
          <w:tcPr>
            <w:tcW w:type="dxa" w:w="268"/>
            <w:tcBorders>
              <w:top w:sz="1.6000000000001364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6000000000001364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Крупный бизнес</w:t>
            </w:r>
          </w:p>
        </w:tc>
        <w:tc>
          <w:tcPr>
            <w:tcW w:type="dxa" w:w="400"/>
            <w:tcBorders>
              <w:top w:sz="1.6000000000001364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33 911 220</w:t>
            </w:r>
          </w:p>
        </w:tc>
        <w:tc>
          <w:tcPr>
            <w:tcW w:type="dxa" w:w="1318"/>
            <w:tcBorders>
              <w:top w:sz="1.6000000000001364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33 911 220 Производство прочих химических продуктов, не включенных в другие группировки</w:t>
            </w:r>
          </w:p>
        </w:tc>
        <w:tc>
          <w:tcPr>
            <w:tcW w:type="dxa" w:w="280"/>
            <w:tcBorders>
              <w:top w:sz="1.6000000000001364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20.59.5</w:t>
            </w:r>
          </w:p>
        </w:tc>
        <w:tc>
          <w:tcPr>
            <w:tcW w:type="dxa" w:w="504"/>
            <w:tcBorders>
              <w:top w:sz="1.6000000000001364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214</w:t>
            </w:r>
          </w:p>
        </w:tc>
        <w:tc>
          <w:tcPr>
            <w:tcW w:type="dxa" w:w="388"/>
            <w:tcBorders>
              <w:top w:sz="1.6000000000001364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214 Нижний Новгород</w:t>
            </w:r>
          </w:p>
        </w:tc>
        <w:tc>
          <w:tcPr>
            <w:tcW w:type="dxa" w:w="408"/>
            <w:tcBorders>
              <w:top w:sz="1.6000000000001364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1364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1001538849</w:t>
            </w:r>
          </w:p>
        </w:tc>
        <w:tc>
          <w:tcPr>
            <w:tcW w:type="dxa" w:w="364"/>
            <w:tcBorders>
              <w:top w:sz="1.6000000000001364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Да</w:t>
            </w:r>
          </w:p>
        </w:tc>
        <w:tc>
          <w:tcPr>
            <w:tcW w:type="dxa" w:w="348"/>
            <w:tcBorders>
              <w:top w:sz="1.6000000000001364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Да</w:t>
            </w:r>
          </w:p>
        </w:tc>
        <w:tc>
          <w:tcPr>
            <w:tcW w:type="dxa" w:w="748"/>
            <w:tcBorders>
              <w:top w:sz="1.6000000000001364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6000000000001364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97</w:t>
            </w:r>
          </w:p>
        </w:tc>
        <w:tc>
          <w:tcPr>
            <w:tcW w:type="dxa" w:w="1212"/>
            <w:tcBorders>
              <w:top w:sz="1.6000000000001364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</w:t>
            </w:r>
          </w:p>
        </w:tc>
        <w:tc>
          <w:tcPr>
            <w:tcW w:type="dxa" w:w="710"/>
            <w:tcBorders>
              <w:top w:sz="1.6000000000001364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14</w:t>
            </w:r>
          </w:p>
        </w:tc>
        <w:tc>
          <w:tcPr>
            <w:tcW w:type="dxa" w:w="1316"/>
            <w:tcBorders>
              <w:top w:sz="1.6000000000001364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Поставка ФНЭТ</w:t>
            </w:r>
          </w:p>
        </w:tc>
        <w:tc>
          <w:tcPr>
            <w:tcW w:type="dxa" w:w="364"/>
            <w:tcBorders>
              <w:top w:sz="1.6000000000001364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Исполнитель</w:t>
            </w:r>
          </w:p>
        </w:tc>
      </w:tr>
      <w:tr>
        <w:trPr>
          <w:trHeight w:hRule="exact" w:val="90"/>
        </w:trPr>
        <w:tc>
          <w:tcPr>
            <w:tcW w:type="dxa" w:w="208"/>
            <w:tcBorders>
              <w:top w:sz="0.7999999999999545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4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3049</w:t>
            </w:r>
          </w:p>
        </w:tc>
        <w:tc>
          <w:tcPr>
            <w:tcW w:type="dxa" w:w="268"/>
            <w:tcBorders>
              <w:top w:sz="0.7999999999999545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0.7999999999999545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Крупный бизнес</w:t>
            </w:r>
          </w:p>
        </w:tc>
        <w:tc>
          <w:tcPr>
            <w:tcW w:type="dxa" w:w="400"/>
            <w:tcBorders>
              <w:top w:sz="0.7999999999999545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4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33 911 220</w:t>
            </w:r>
          </w:p>
        </w:tc>
        <w:tc>
          <w:tcPr>
            <w:tcW w:type="dxa" w:w="1318"/>
            <w:tcBorders>
              <w:top w:sz="0.7999999999999545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4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33 911 220 Производство прочих химических продуктов, не включенных в другие группировки</w:t>
            </w:r>
          </w:p>
        </w:tc>
        <w:tc>
          <w:tcPr>
            <w:tcW w:type="dxa" w:w="280"/>
            <w:tcBorders>
              <w:top w:sz="0.7999999999999545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4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20.59.5</w:t>
            </w:r>
          </w:p>
        </w:tc>
        <w:tc>
          <w:tcPr>
            <w:tcW w:type="dxa" w:w="504"/>
            <w:tcBorders>
              <w:top w:sz="0.7999999999999545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4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214</w:t>
            </w:r>
          </w:p>
        </w:tc>
        <w:tc>
          <w:tcPr>
            <w:tcW w:type="dxa" w:w="388"/>
            <w:tcBorders>
              <w:top w:sz="0.7999999999999545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4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214 Нижний Новгород</w:t>
            </w:r>
          </w:p>
        </w:tc>
        <w:tc>
          <w:tcPr>
            <w:tcW w:type="dxa" w:w="408"/>
            <w:tcBorders>
              <w:top w:sz="0.7999999999999545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0.7999999999999545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1001538849</w:t>
            </w:r>
          </w:p>
        </w:tc>
        <w:tc>
          <w:tcPr>
            <w:tcW w:type="dxa" w:w="364"/>
            <w:tcBorders>
              <w:top w:sz="0.7999999999999545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Да</w:t>
            </w:r>
          </w:p>
        </w:tc>
        <w:tc>
          <w:tcPr>
            <w:tcW w:type="dxa" w:w="348"/>
            <w:tcBorders>
              <w:top w:sz="0.7999999999999545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Да</w:t>
            </w:r>
          </w:p>
        </w:tc>
        <w:tc>
          <w:tcPr>
            <w:tcW w:type="dxa" w:w="748"/>
            <w:tcBorders>
              <w:top w:sz="0.7999999999999545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0.7999999999999545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97</w:t>
            </w:r>
          </w:p>
        </w:tc>
        <w:tc>
          <w:tcPr>
            <w:tcW w:type="dxa" w:w="1212"/>
            <w:tcBorders>
              <w:top w:sz="0.7999999999999545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</w:t>
            </w:r>
          </w:p>
        </w:tc>
        <w:tc>
          <w:tcPr>
            <w:tcW w:type="dxa" w:w="710"/>
            <w:tcBorders>
              <w:top w:sz="0.7999999999999545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4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14</w:t>
            </w:r>
          </w:p>
        </w:tc>
        <w:tc>
          <w:tcPr>
            <w:tcW w:type="dxa" w:w="1316"/>
            <w:tcBorders>
              <w:top w:sz="0.7999999999999545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Присадка к битуму для нужд ОАО "ДЭП №369"</w:t>
            </w:r>
          </w:p>
        </w:tc>
        <w:tc>
          <w:tcPr>
            <w:tcW w:type="dxa" w:w="364"/>
            <w:tcBorders>
              <w:top w:sz="0.7999999999999545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Исполнитель</w:t>
            </w:r>
          </w:p>
        </w:tc>
      </w:tr>
      <w:tr>
        <w:trPr>
          <w:trHeight w:hRule="exact" w:val="86"/>
        </w:trPr>
        <w:tc>
          <w:tcPr>
            <w:tcW w:type="dxa" w:w="208"/>
            <w:tcBorders>
              <w:top w:sz="2.3999999999998636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3049</w:t>
            </w:r>
          </w:p>
        </w:tc>
        <w:tc>
          <w:tcPr>
            <w:tcW w:type="dxa" w:w="268"/>
            <w:tcBorders>
              <w:top w:sz="2.3999999999998636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2.3999999999998636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Крупный бизнес</w:t>
            </w:r>
          </w:p>
        </w:tc>
        <w:tc>
          <w:tcPr>
            <w:tcW w:type="dxa" w:w="400"/>
            <w:tcBorders>
              <w:top w:sz="2.3999999999998636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33 911 220</w:t>
            </w:r>
          </w:p>
        </w:tc>
        <w:tc>
          <w:tcPr>
            <w:tcW w:type="dxa" w:w="1318"/>
            <w:tcBorders>
              <w:top w:sz="2.3999999999998636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33 911 220 Производство прочих химических продуктов, не включенных в другие группировки</w:t>
            </w:r>
          </w:p>
        </w:tc>
        <w:tc>
          <w:tcPr>
            <w:tcW w:type="dxa" w:w="280"/>
            <w:tcBorders>
              <w:top w:sz="2.3999999999998636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20.59.5</w:t>
            </w:r>
          </w:p>
        </w:tc>
        <w:tc>
          <w:tcPr>
            <w:tcW w:type="dxa" w:w="504"/>
            <w:tcBorders>
              <w:top w:sz="2.3999999999998636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216</w:t>
            </w:r>
          </w:p>
        </w:tc>
        <w:tc>
          <w:tcPr>
            <w:tcW w:type="dxa" w:w="388"/>
            <w:tcBorders>
              <w:top w:sz="2.3999999999998636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216 Нижний Новгород</w:t>
            </w:r>
          </w:p>
        </w:tc>
        <w:tc>
          <w:tcPr>
            <w:tcW w:type="dxa" w:w="408"/>
            <w:tcBorders>
              <w:top w:sz="2.3999999999998636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2.3999999999998636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1001538849</w:t>
            </w:r>
          </w:p>
        </w:tc>
        <w:tc>
          <w:tcPr>
            <w:tcW w:type="dxa" w:w="364"/>
            <w:tcBorders>
              <w:top w:sz="2.3999999999998636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Да</w:t>
            </w:r>
          </w:p>
        </w:tc>
        <w:tc>
          <w:tcPr>
            <w:tcW w:type="dxa" w:w="348"/>
            <w:tcBorders>
              <w:top w:sz="2.3999999999998636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Да</w:t>
            </w:r>
          </w:p>
        </w:tc>
        <w:tc>
          <w:tcPr>
            <w:tcW w:type="dxa" w:w="748"/>
            <w:tcBorders>
              <w:top w:sz="2.3999999999998636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2.3999999999998636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97</w:t>
            </w:r>
          </w:p>
        </w:tc>
        <w:tc>
          <w:tcPr>
            <w:tcW w:type="dxa" w:w="1212"/>
            <w:tcBorders>
              <w:top w:sz="2.3999999999998636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</w:t>
            </w:r>
          </w:p>
        </w:tc>
        <w:tc>
          <w:tcPr>
            <w:tcW w:type="dxa" w:w="710"/>
            <w:tcBorders>
              <w:top w:sz="2.3999999999998636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14</w:t>
            </w:r>
          </w:p>
        </w:tc>
        <w:tc>
          <w:tcPr>
            <w:tcW w:type="dxa" w:w="1316"/>
            <w:tcBorders>
              <w:top w:sz="2.3999999999998636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Поставка ФНЭТ</w:t>
            </w:r>
          </w:p>
        </w:tc>
        <w:tc>
          <w:tcPr>
            <w:tcW w:type="dxa" w:w="364"/>
            <w:tcBorders>
              <w:top w:sz="2.3999999999998636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Исполнитель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2.3999999999998636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3049</w:t>
            </w:r>
          </w:p>
        </w:tc>
        <w:tc>
          <w:tcPr>
            <w:tcW w:type="dxa" w:w="268"/>
            <w:tcBorders>
              <w:top w:sz="2.3999999999998636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2.3999999999998636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Крупный бизнес</w:t>
            </w:r>
          </w:p>
        </w:tc>
        <w:tc>
          <w:tcPr>
            <w:tcW w:type="dxa" w:w="400"/>
            <w:tcBorders>
              <w:top w:sz="2.3999999999998636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33 911 220</w:t>
            </w:r>
          </w:p>
        </w:tc>
        <w:tc>
          <w:tcPr>
            <w:tcW w:type="dxa" w:w="1318"/>
            <w:tcBorders>
              <w:top w:sz="2.3999999999998636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33 911 220 Производство прочих химических продуктов, не включенных в другие группировки</w:t>
            </w:r>
          </w:p>
        </w:tc>
        <w:tc>
          <w:tcPr>
            <w:tcW w:type="dxa" w:w="280"/>
            <w:tcBorders>
              <w:top w:sz="2.3999999999998636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20.59.5</w:t>
            </w:r>
          </w:p>
        </w:tc>
        <w:tc>
          <w:tcPr>
            <w:tcW w:type="dxa" w:w="504"/>
            <w:tcBorders>
              <w:top w:sz="2.3999999999998636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216</w:t>
            </w:r>
          </w:p>
        </w:tc>
        <w:tc>
          <w:tcPr>
            <w:tcW w:type="dxa" w:w="388"/>
            <w:tcBorders>
              <w:top w:sz="2.3999999999998636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216 Нижний Новгород</w:t>
            </w:r>
          </w:p>
        </w:tc>
        <w:tc>
          <w:tcPr>
            <w:tcW w:type="dxa" w:w="408"/>
            <w:tcBorders>
              <w:top w:sz="2.3999999999998636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2.3999999999998636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1001538849</w:t>
            </w:r>
          </w:p>
        </w:tc>
        <w:tc>
          <w:tcPr>
            <w:tcW w:type="dxa" w:w="364"/>
            <w:tcBorders>
              <w:top w:sz="2.3999999999998636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Да</w:t>
            </w:r>
          </w:p>
        </w:tc>
        <w:tc>
          <w:tcPr>
            <w:tcW w:type="dxa" w:w="348"/>
            <w:tcBorders>
              <w:top w:sz="2.3999999999998636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Да</w:t>
            </w:r>
          </w:p>
        </w:tc>
        <w:tc>
          <w:tcPr>
            <w:tcW w:type="dxa" w:w="748"/>
            <w:tcBorders>
              <w:top w:sz="2.3999999999998636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2.3999999999998636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97</w:t>
            </w:r>
          </w:p>
        </w:tc>
        <w:tc>
          <w:tcPr>
            <w:tcW w:type="dxa" w:w="1212"/>
            <w:tcBorders>
              <w:top w:sz="2.3999999999998636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</w:t>
            </w:r>
          </w:p>
        </w:tc>
        <w:tc>
          <w:tcPr>
            <w:tcW w:type="dxa" w:w="710"/>
            <w:tcBorders>
              <w:top w:sz="2.3999999999998636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14</w:t>
            </w:r>
          </w:p>
        </w:tc>
        <w:tc>
          <w:tcPr>
            <w:tcW w:type="dxa" w:w="1316"/>
            <w:tcBorders>
              <w:top w:sz="2.3999999999998636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Присадка к битуму для нужд ОАО "ДЭП №369"</w:t>
            </w:r>
          </w:p>
        </w:tc>
        <w:tc>
          <w:tcPr>
            <w:tcW w:type="dxa" w:w="364"/>
            <w:tcBorders>
              <w:top w:sz="2.3999999999998636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Исполнитель</w:t>
            </w:r>
          </w:p>
        </w:tc>
      </w:tr>
      <w:tr>
        <w:trPr>
          <w:trHeight w:hRule="exact" w:val="90"/>
        </w:trPr>
        <w:tc>
          <w:tcPr>
            <w:tcW w:type="dxa" w:w="208"/>
            <w:tcBorders>
              <w:top w:sz="1.6000000000001364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6000000000001364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6000000000001364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6000000000001364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6000000000001364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6000000000001364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6000000000001364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6000000000001364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6000000000001364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1364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1364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1364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1364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6000000000001364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6000000000001364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6000000000001364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6000000000001364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«Fluke 2042» (трассоискатель)</w:t>
            </w:r>
          </w:p>
        </w:tc>
        <w:tc>
          <w:tcPr>
            <w:tcW w:type="dxa" w:w="364"/>
            <w:tcBorders>
              <w:top w:sz="1.6000000000001364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6"/>
        </w:trPr>
        <w:tc>
          <w:tcPr>
            <w:tcW w:type="dxa" w:w="208"/>
            <w:tcBorders>
              <w:top w:sz="0.8000000000001819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0.8000000000001819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0.8000000000001819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0.8000000000001819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0.8000000000001819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0.8000000000001819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0.8000000000001819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0.8000000000001819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0.8000000000001819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0.8000000000001819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0.8000000000001819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0.8000000000001819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0.8000000000001819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0.8000000000001819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0.8000000000001819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0.8000000000001819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0.8000000000001819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center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«Колибри АТ1» (дистанционно управляемый генератор тестового акустического сигнала</w:t>
            </w:r>
          </w:p>
        </w:tc>
        <w:tc>
          <w:tcPr>
            <w:tcW w:type="dxa" w:w="364"/>
            <w:tcBorders>
              <w:top w:sz="0.8000000000001819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90"/>
        </w:trPr>
        <w:tc>
          <w:tcPr>
            <w:tcW w:type="dxa" w:w="208"/>
            <w:tcBorders>
              <w:top w:sz="0.7999999999999545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4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0.7999999999999545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0.7999999999999545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0.7999999999999545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0.7999999999999545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0.7999999999999545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4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0.7999999999999545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0.7999999999999545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0.7999999999999545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0.7999999999999545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0.7999999999999545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0.7999999999999545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0.7999999999999545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0.7999999999999545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0.7999999999999545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0.7999999999999545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4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0.7999999999999545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175/70R13 TL НКШ 82T Кама-205</w:t>
            </w:r>
          </w:p>
        </w:tc>
        <w:tc>
          <w:tcPr>
            <w:tcW w:type="dxa" w:w="364"/>
            <w:tcBorders>
              <w:top w:sz="0.7999999999999545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6"/>
        </w:trPr>
        <w:tc>
          <w:tcPr>
            <w:tcW w:type="dxa" w:w="208"/>
            <w:tcBorders>
              <w:top w:sz="2.3999999999998636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2.3999999999998636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2.3999999999998636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2.3999999999998636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2.3999999999998636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2.3999999999998636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2.3999999999998636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2.3999999999998636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2.3999999999998636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2.3999999999998636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2.3999999999998636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2.3999999999998636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2.3999999999998636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2.3999999999998636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2.3999999999998636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2.3999999999998636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2.3999999999998636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OUTBOARD Tech 4T 10W40 п/синт., 1л</w:t>
            </w:r>
          </w:p>
        </w:tc>
        <w:tc>
          <w:tcPr>
            <w:tcW w:type="dxa" w:w="364"/>
            <w:tcBorders>
              <w:top w:sz="2.3999999999998636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2.3999999999998636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2.3999999999998636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2.3999999999998636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2.3999999999998636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2.3999999999998636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2.3999999999998636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2.3999999999998636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2.3999999999998636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2.3999999999998636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2.3999999999998636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2.3999999999998636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2.3999999999998636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2.3999999999998636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2.3999999999998636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2.3999999999998636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2.3999999999998636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2.3999999999998636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Абонентская плата за использование ресурсов АТС-ОГВ без выхода на магистральную </w:t>
            </w: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сеть АТС - ОГВ</w:t>
            </w:r>
          </w:p>
        </w:tc>
        <w:tc>
          <w:tcPr>
            <w:tcW w:type="dxa" w:w="364"/>
            <w:tcBorders>
              <w:top w:sz="2.3999999999998636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90"/>
        </w:trPr>
        <w:tc>
          <w:tcPr>
            <w:tcW w:type="dxa" w:w="208"/>
            <w:tcBorders>
              <w:top w:sz="1.6000000000001364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6000000000001364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6000000000001364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6000000000001364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6000000000001364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6000000000001364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6000000000001364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6000000000001364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6000000000001364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1364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1364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1364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1364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6000000000001364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6000000000001364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6000000000001364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6000000000001364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Автоматизированная система исследования эффекта АЭП в технических средствах и </w:t>
            </w: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отходящих от них линиях в речевом диапазоне частот "Талис-НЧ-М2"</w:t>
            </w:r>
          </w:p>
        </w:tc>
        <w:tc>
          <w:tcPr>
            <w:tcW w:type="dxa" w:w="364"/>
            <w:tcBorders>
              <w:top w:sz="1.6000000000001364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126"/>
        </w:trPr>
        <w:tc>
          <w:tcPr>
            <w:tcW w:type="dxa" w:w="208"/>
            <w:tcBorders>
              <w:start w:sz="1.5999999999999943" w:val="single" w:color="#CCC085"/>
              <w:top w:sz="0.8000000000001819" w:val="single" w:color="#CCC085"/>
              <w:end w:sz="1.6000000000000227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2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start w:sz="1.6000000000000227" w:val="single" w:color="#CCC085"/>
              <w:top w:sz="0.8000000000001819" w:val="single" w:color="#CCC085"/>
              <w:end w:sz="1.6000000000000227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start w:sz="1.6000000000000227" w:val="single" w:color="#CCC085"/>
              <w:top w:sz="0.8000000000001819" w:val="single" w:color="#CCC085"/>
              <w:end w:sz="1.6000000000000227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start w:sz="1.6000000000000227" w:val="single" w:color="#CCC085"/>
              <w:top w:sz="0.8000000000001819" w:val="single" w:color="#CCC085"/>
              <w:end w:sz="1.6000000000000227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start w:sz="1.6000000000000227" w:val="single" w:color="#CCC085"/>
              <w:top w:sz="0.8000000000001819" w:val="single" w:color="#CCC085"/>
              <w:end w:sz="2.3999999999998636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start w:sz="2.3999999999998636" w:val="single" w:color="#CCC085"/>
              <w:top w:sz="0.8000000000001819" w:val="single" w:color="#CCC085"/>
              <w:end w:sz="2.3999999999998636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8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start w:sz="2.3999999999998636" w:val="single" w:color="#CCC085"/>
              <w:top w:sz="0.8000000000001819" w:val="single" w:color="#CCC085"/>
              <w:end w:sz="1.6000000000001364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start w:sz="1.6000000000001364" w:val="single" w:color="#CCC085"/>
              <w:top w:sz="0.8000000000001819" w:val="single" w:color="#CCC085"/>
              <w:end w:sz="1.6000000000001364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start w:sz="1.6000000000001364" w:val="single" w:color="#CCC085"/>
              <w:top w:sz="0.8000000000001819" w:val="single" w:color="#CCC085"/>
              <w:end w:sz="1.599999999999909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start w:sz="1.599999999999909" w:val="single" w:color="#CCC085"/>
              <w:top w:sz="0.8000000000001819" w:val="single" w:color="#CCC085"/>
              <w:end w:sz="1.599999999999909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start w:sz="1.599999999999909" w:val="single" w:color="#CCC085"/>
              <w:top w:sz="0.8000000000001819" w:val="single" w:color="#CCC085"/>
              <w:end w:sz="1.599999999999909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start w:sz="1.599999999999909" w:val="single" w:color="#CCC085"/>
              <w:top w:sz="0.8000000000001819" w:val="single" w:color="#CCC085"/>
              <w:end w:sz="1.6000000000003638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start w:sz="1.6000000000003638" w:val="single" w:color="#CCC085"/>
              <w:top w:sz="0.8000000000001819" w:val="single" w:color="#CCC085"/>
              <w:end w:sz="1.599999999999909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start w:sz="1.599999999999909" w:val="single" w:color="#CCC085"/>
              <w:top w:sz="0.8000000000001819" w:val="single" w:color="#CCC085"/>
              <w:end w:sz="1.599999999999909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start w:sz="1.599999999999909" w:val="single" w:color="#CCC085"/>
              <w:top w:sz="0.8000000000001819" w:val="single" w:color="#CCC085"/>
              <w:end w:sz="2.399999999999636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start w:sz="2.399999999999636" w:val="single" w:color="#CCC085"/>
              <w:top w:sz="0.8000000000001819" w:val="single" w:color="#CCC085"/>
              <w:end w:sz="1.599999999999909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start w:sz="1.599999999999909" w:val="single" w:color="#CCC085"/>
              <w:top w:sz="0.8000000000001819" w:val="single" w:color="#CCC085"/>
              <w:end w:sz="1.6000000000003638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Автоматизированная система оценки защищенности выделенных помещений от утечки </w:t>
            </w: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акустической речевой информации по виброакустическому каналу "Шепот-М1"</w:t>
            </w:r>
          </w:p>
        </w:tc>
        <w:tc>
          <w:tcPr>
            <w:tcW w:type="dxa" w:w="364"/>
            <w:tcBorders>
              <w:start w:sz="1.6000000000003638" w:val="single" w:color="#CCC085"/>
              <w:top w:sz="0.8000000000001819" w:val="single" w:color="#CCC085"/>
              <w:end w:sz="1.5999999999994543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130"/>
        </w:trPr>
        <w:tc>
          <w:tcPr>
            <w:tcW w:type="dxa" w:w="208"/>
            <w:tcBorders>
              <w:start w:sz="1.5999999999999943" w:val="single" w:color="#CCC085"/>
              <w:top w:sz="0.7999999999999545" w:val="single" w:color="#CCC085"/>
              <w:end w:sz="1.6000000000000227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4" w:after="0"/>
              <w:ind w:left="0" w:right="2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start w:sz="1.6000000000000227" w:val="single" w:color="#CCC085"/>
              <w:top w:sz="0.7999999999999545" w:val="single" w:color="#CCC085"/>
              <w:end w:sz="1.6000000000000227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start w:sz="1.6000000000000227" w:val="single" w:color="#CCC085"/>
              <w:top w:sz="0.7999999999999545" w:val="single" w:color="#CCC085"/>
              <w:end w:sz="1.6000000000000227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start w:sz="1.6000000000000227" w:val="single" w:color="#CCC085"/>
              <w:top w:sz="0.7999999999999545" w:val="single" w:color="#CCC085"/>
              <w:end w:sz="1.6000000000000227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start w:sz="1.6000000000000227" w:val="single" w:color="#CCC085"/>
              <w:top w:sz="0.7999999999999545" w:val="single" w:color="#CCC085"/>
              <w:end w:sz="2.3999999999998636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start w:sz="2.3999999999998636" w:val="single" w:color="#CCC085"/>
              <w:top w:sz="0.7999999999999545" w:val="single" w:color="#CCC085"/>
              <w:end w:sz="2.3999999999998636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4" w:after="0"/>
              <w:ind w:left="8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start w:sz="2.3999999999998636" w:val="single" w:color="#CCC085"/>
              <w:top w:sz="0.7999999999999545" w:val="single" w:color="#CCC085"/>
              <w:end w:sz="1.6000000000001364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start w:sz="1.6000000000001364" w:val="single" w:color="#CCC085"/>
              <w:top w:sz="0.7999999999999545" w:val="single" w:color="#CCC085"/>
              <w:end w:sz="1.6000000000001364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start w:sz="1.6000000000001364" w:val="single" w:color="#CCC085"/>
              <w:top w:sz="0.7999999999999545" w:val="single" w:color="#CCC085"/>
              <w:end w:sz="1.599999999999909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start w:sz="1.599999999999909" w:val="single" w:color="#CCC085"/>
              <w:top w:sz="0.7999999999999545" w:val="single" w:color="#CCC085"/>
              <w:end w:sz="1.599999999999909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start w:sz="1.599999999999909" w:val="single" w:color="#CCC085"/>
              <w:top w:sz="0.7999999999999545" w:val="single" w:color="#CCC085"/>
              <w:end w:sz="1.599999999999909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start w:sz="1.599999999999909" w:val="single" w:color="#CCC085"/>
              <w:top w:sz="0.7999999999999545" w:val="single" w:color="#CCC085"/>
              <w:end w:sz="1.6000000000003638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start w:sz="1.6000000000003638" w:val="single" w:color="#CCC085"/>
              <w:top w:sz="0.7999999999999545" w:val="single" w:color="#CCC085"/>
              <w:end w:sz="1.599999999999909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start w:sz="1.599999999999909" w:val="single" w:color="#CCC085"/>
              <w:top w:sz="0.7999999999999545" w:val="single" w:color="#CCC085"/>
              <w:end w:sz="1.599999999999909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4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start w:sz="1.599999999999909" w:val="single" w:color="#CCC085"/>
              <w:top w:sz="0.7999999999999545" w:val="single" w:color="#CCC085"/>
              <w:end w:sz="2.399999999999636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start w:sz="2.399999999999636" w:val="single" w:color="#CCC085"/>
              <w:top w:sz="0.7999999999999545" w:val="single" w:color="#CCC085"/>
              <w:end w:sz="1.599999999999909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start w:sz="1.599999999999909" w:val="single" w:color="#CCC085"/>
              <w:top w:sz="0.7999999999999545" w:val="single" w:color="#CCC085"/>
              <w:end w:sz="1.6000000000003638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" w:lineRule="exact" w:before="6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Автоматическая телефонная сеть связи органов государственной власти (абонентская </w:t>
            </w: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плата в год за предоставление выхода на магистральную сеть АТС-ОГВ)</w:t>
            </w:r>
          </w:p>
        </w:tc>
        <w:tc>
          <w:tcPr>
            <w:tcW w:type="dxa" w:w="364"/>
            <w:tcBorders>
              <w:start w:sz="1.6000000000003638" w:val="single" w:color="#CCC085"/>
              <w:top w:sz="0.7999999999999545" w:val="single" w:color="#CCC085"/>
              <w:end w:sz="1.5999999999994543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6"/>
        </w:trPr>
        <w:tc>
          <w:tcPr>
            <w:tcW w:type="dxa" w:w="208"/>
            <w:tcBorders>
              <w:top w:sz="2.3999999999998636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2.3999999999998636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2.3999999999998636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2.3999999999998636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2.3999999999998636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2.3999999999998636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2.3999999999998636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2.3999999999998636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2.3999999999998636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2.3999999999998636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2.3999999999998636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2.3999999999998636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2.3999999999998636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2.3999999999998636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2.3999999999998636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2.3999999999998636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2.3999999999998636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Автомобильное топливо Ат</w:t>
            </w:r>
          </w:p>
        </w:tc>
        <w:tc>
          <w:tcPr>
            <w:tcW w:type="dxa" w:w="364"/>
            <w:tcBorders>
              <w:top w:sz="2.3999999999998636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2.3999999999998636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2.3999999999998636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2.3999999999998636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2.3999999999998636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2.3999999999998636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2.3999999999998636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2.3999999999998636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2.3999999999998636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2.3999999999998636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2.3999999999998636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2.3999999999998636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2.3999999999998636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2.3999999999998636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2.3999999999998636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2.3999999999998636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2.3999999999998636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2.3999999999998636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автомобильные АКБ 242х175х190 (прямая полярность)</w:t>
            </w:r>
          </w:p>
        </w:tc>
        <w:tc>
          <w:tcPr>
            <w:tcW w:type="dxa" w:w="364"/>
            <w:tcBorders>
              <w:top w:sz="2.3999999999998636" w:val="single" w:color="#CCC085"/>
              <w:bottom w:sz="1.6000000000001364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90"/>
        </w:trPr>
        <w:tc>
          <w:tcPr>
            <w:tcW w:type="dxa" w:w="208"/>
            <w:tcBorders>
              <w:top w:sz="1.6000000000001364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6000000000001364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6000000000001364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6000000000001364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6000000000001364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6000000000001364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6000000000001364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6000000000001364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6000000000001364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1364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1364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1364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1364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6000000000001364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6000000000001364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6000000000001364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6000000000001364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Автошина R 15 195/55 зима</w:t>
            </w:r>
          </w:p>
        </w:tc>
        <w:tc>
          <w:tcPr>
            <w:tcW w:type="dxa" w:w="364"/>
            <w:tcBorders>
              <w:top w:sz="1.6000000000001364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6"/>
        </w:trPr>
        <w:tc>
          <w:tcPr>
            <w:tcW w:type="dxa" w:w="208"/>
            <w:tcBorders>
              <w:top w:sz="0.8000000000001819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0.8000000000001819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0.8000000000001819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0.8000000000001819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0.8000000000001819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0.8000000000001819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0.8000000000001819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0.8000000000001819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0.8000000000001819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0.8000000000001819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0.8000000000001819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0.8000000000001819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0.8000000000001819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0.8000000000001819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0.8000000000001819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0.8000000000001819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0.8000000000001819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Автошина зимняя 205/70 R15 VIATTI</w:t>
            </w:r>
          </w:p>
        </w:tc>
        <w:tc>
          <w:tcPr>
            <w:tcW w:type="dxa" w:w="364"/>
            <w:tcBorders>
              <w:top w:sz="0.8000000000001819" w:val="single" w:color="#CCC085"/>
              <w:bottom w:sz="0.7999999999999545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90"/>
        </w:trPr>
        <w:tc>
          <w:tcPr>
            <w:tcW w:type="dxa" w:w="208"/>
            <w:tcBorders>
              <w:top w:sz="0.7999999999999545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4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0.7999999999999545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0.7999999999999545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0.7999999999999545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0.7999999999999545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0.7999999999999545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4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0.7999999999999545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0.7999999999999545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0.7999999999999545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0.7999999999999545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0.7999999999999545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0.7999999999999545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0.7999999999999545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0.7999999999999545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0.7999999999999545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0.7999999999999545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4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0.7999999999999545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Аккумулятор свинцовый для запуска поршневых двигателей</w:t>
            </w:r>
          </w:p>
        </w:tc>
        <w:tc>
          <w:tcPr>
            <w:tcW w:type="dxa" w:w="364"/>
            <w:tcBorders>
              <w:top w:sz="0.7999999999999545" w:val="single" w:color="#CCC085"/>
              <w:bottom w:sz="2.3999999999998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2.3999999999998636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2.3999999999998636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2.3999999999998636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2.3999999999998636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2.3999999999998636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2.3999999999998636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2.3999999999998636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2.3999999999998636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2.3999999999998636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2.3999999999998636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2.3999999999998636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2.3999999999998636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2.3999999999998636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2.3999999999998636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2.3999999999998636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2.3999999999998636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2.3999999999998636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Аккумуляторная батарея 6СТ-60 прямая полярность</w:t>
            </w:r>
          </w:p>
        </w:tc>
        <w:tc>
          <w:tcPr>
            <w:tcW w:type="dxa" w:w="364"/>
            <w:tcBorders>
              <w:top w:sz="2.3999999999998636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6"/>
        </w:trPr>
        <w:tc>
          <w:tcPr>
            <w:tcW w:type="dxa" w:w="20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Аккумуляторная батарея АТ15  (тип KNB-15H)</w:t>
            </w:r>
          </w:p>
        </w:tc>
        <w:tc>
          <w:tcPr>
            <w:tcW w:type="dxa" w:w="364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90"/>
        </w:trPr>
        <w:tc>
          <w:tcPr>
            <w:tcW w:type="dxa" w:w="208"/>
            <w:tcBorders>
              <w:top w:sz="1.599999999999909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599999999999909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909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599999999999909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599999999999909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599999999999909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599999999999909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599999999999909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599999999999909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909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909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909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909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599999999999909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599999999999909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599999999999909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599999999999909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Аккумуляторная батарея для плавсредств/мототехники, заряженная DELTA (Китай)</w:t>
            </w:r>
          </w:p>
        </w:tc>
        <w:tc>
          <w:tcPr>
            <w:tcW w:type="dxa" w:w="364"/>
            <w:tcBorders>
              <w:top w:sz="1.599999999999909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6"/>
        </w:trPr>
        <w:tc>
          <w:tcPr>
            <w:tcW w:type="dxa" w:w="208"/>
            <w:tcBorders>
              <w:top w:sz="2.399999999999636" w:val="single" w:color="#CCC085"/>
              <w:bottom w:sz="0.7999999999997272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2.399999999999636" w:val="single" w:color="#CCC085"/>
              <w:bottom w:sz="0.7999999999997272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2.399999999999636" w:val="single" w:color="#CCC085"/>
              <w:bottom w:sz="0.7999999999997272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2.399999999999636" w:val="single" w:color="#CCC085"/>
              <w:bottom w:sz="0.7999999999997272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2.399999999999636" w:val="single" w:color="#CCC085"/>
              <w:bottom w:sz="0.7999999999997272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2.399999999999636" w:val="single" w:color="#CCC085"/>
              <w:bottom w:sz="0.7999999999997272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2.399999999999636" w:val="single" w:color="#CCC085"/>
              <w:bottom w:sz="0.7999999999997272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2.399999999999636" w:val="single" w:color="#CCC085"/>
              <w:bottom w:sz="0.7999999999997272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2.399999999999636" w:val="single" w:color="#CCC085"/>
              <w:bottom w:sz="0.7999999999997272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2.399999999999636" w:val="single" w:color="#CCC085"/>
              <w:bottom w:sz="0.7999999999997272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2.399999999999636" w:val="single" w:color="#CCC085"/>
              <w:bottom w:sz="0.7999999999997272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2.399999999999636" w:val="single" w:color="#CCC085"/>
              <w:bottom w:sz="0.7999999999997272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2.399999999999636" w:val="single" w:color="#CCC085"/>
              <w:bottom w:sz="0.7999999999997272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2.399999999999636" w:val="single" w:color="#CCC085"/>
              <w:bottom w:sz="0.7999999999997272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2.399999999999636" w:val="single" w:color="#CCC085"/>
              <w:bottom w:sz="0.7999999999997272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2.399999999999636" w:val="single" w:color="#CCC085"/>
              <w:bottom w:sz="0.7999999999997272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2.399999999999636" w:val="single" w:color="#CCC085"/>
              <w:bottom w:sz="0.7999999999997272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Аккумуляторная батарея,залитая, заряженная TUNGSTONE</w:t>
            </w:r>
          </w:p>
        </w:tc>
        <w:tc>
          <w:tcPr>
            <w:tcW w:type="dxa" w:w="364"/>
            <w:tcBorders>
              <w:top w:sz="2.399999999999636" w:val="single" w:color="#CCC085"/>
              <w:bottom w:sz="0.7999999999997272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90"/>
        </w:trPr>
        <w:tc>
          <w:tcPr>
            <w:tcW w:type="dxa" w:w="208"/>
            <w:tcBorders>
              <w:top w:sz="0.7999999999997272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4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0.7999999999997272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0.7999999999997272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0.7999999999997272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0.7999999999997272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0.7999999999997272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4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0.7999999999997272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0.7999999999997272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0.7999999999997272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0.7999999999997272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0.7999999999997272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0.7999999999997272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0.7999999999997272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0.7999999999997272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0.7999999999997272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0.7999999999997272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4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0.7999999999997272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Анализатор спектра "Rohde&amp;Schwarz FSP 13"</w:t>
            </w:r>
          </w:p>
        </w:tc>
        <w:tc>
          <w:tcPr>
            <w:tcW w:type="dxa" w:w="364"/>
            <w:tcBorders>
              <w:top w:sz="0.7999999999997272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Анализатор спектра «Rohde&amp;Schwarz FSP 13» поверка</w:t>
            </w:r>
          </w:p>
        </w:tc>
        <w:tc>
          <w:tcPr>
            <w:tcW w:type="dxa" w:w="364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Аналитический образец 3,4-метилендиокси- метамфетамина гидрохлорида</w:t>
            </w:r>
          </w:p>
        </w:tc>
        <w:tc>
          <w:tcPr>
            <w:tcW w:type="dxa" w:w="364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Аналитический образец 3,6-диацетилморфина гидрохлорида</w:t>
            </w:r>
          </w:p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Аналитический образец бупренорфина гидрохлорида</w:t>
            </w:r>
          </w:p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антисептическое средство, Россия</w:t>
            </w:r>
          </w:p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Антифриз розовый 10 кг</w:t>
            </w:r>
          </w:p>
        </w:tc>
        <w:tc>
          <w:tcPr>
            <w:tcW w:type="dxa" w:w="364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аппаратно-программный комплекс ПАРНАС-ЭХО12Е</w:t>
            </w:r>
          </w:p>
        </w:tc>
        <w:tc>
          <w:tcPr>
            <w:tcW w:type="dxa" w:w="364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Аренда вышки тур</w:t>
            </w:r>
          </w:p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Безэховая экранированная камера «ТЕКО»</w:t>
            </w:r>
          </w:p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" w:lineRule="exact" w:before="2" w:after="0"/>
              <w:ind w:left="14" w:right="864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Бензин</w:t>
            </w:r>
            <w:r>
              <w:br/>
            </w: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автомобильный АИ-92-К5</w:t>
            </w:r>
          </w:p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128"/>
        </w:trPr>
        <w:tc>
          <w:tcPr>
            <w:tcW w:type="dxa" w:w="208"/>
            <w:tcBorders>
              <w:start w:sz="1.5999999999999943" w:val="single" w:color="#CCC085"/>
              <w:top w:sz="1.599999999999909" w:val="single" w:color="#CCC085"/>
              <w:end w:sz="1.6000000000000227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2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start w:sz="1.6000000000000227" w:val="single" w:color="#CCC085"/>
              <w:top w:sz="1.599999999999909" w:val="single" w:color="#CCC085"/>
              <w:end w:sz="1.6000000000000227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start w:sz="1.6000000000000227" w:val="single" w:color="#CCC085"/>
              <w:top w:sz="1.599999999999909" w:val="single" w:color="#CCC085"/>
              <w:end w:sz="1.6000000000000227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start w:sz="1.6000000000000227" w:val="single" w:color="#CCC085"/>
              <w:top w:sz="1.599999999999909" w:val="single" w:color="#CCC085"/>
              <w:end w:sz="1.6000000000000227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start w:sz="1.6000000000000227" w:val="single" w:color="#CCC085"/>
              <w:top w:sz="1.599999999999909" w:val="single" w:color="#CCC085"/>
              <w:end w:sz="2.3999999999998636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start w:sz="2.3999999999998636" w:val="single" w:color="#CCC085"/>
              <w:top w:sz="1.599999999999909" w:val="single" w:color="#CCC085"/>
              <w:end w:sz="2.3999999999998636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8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start w:sz="2.3999999999998636" w:val="single" w:color="#CCC085"/>
              <w:top w:sz="1.599999999999909" w:val="single" w:color="#CCC085"/>
              <w:end w:sz="1.6000000000001364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start w:sz="1.6000000000001364" w:val="single" w:color="#CCC085"/>
              <w:top w:sz="1.599999999999909" w:val="single" w:color="#CCC085"/>
              <w:end w:sz="1.6000000000001364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start w:sz="1.6000000000001364" w:val="single" w:color="#CCC085"/>
              <w:top w:sz="1.599999999999909" w:val="single" w:color="#CCC085"/>
              <w:end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start w:sz="1.599999999999909" w:val="single" w:color="#CCC085"/>
              <w:top w:sz="1.599999999999909" w:val="single" w:color="#CCC085"/>
              <w:end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start w:sz="1.599999999999909" w:val="single" w:color="#CCC085"/>
              <w:top w:sz="1.599999999999909" w:val="single" w:color="#CCC085"/>
              <w:end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start w:sz="1.599999999999909" w:val="single" w:color="#CCC085"/>
              <w:top w:sz="1.599999999999909" w:val="single" w:color="#CCC085"/>
              <w:end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start w:sz="1.6000000000003638" w:val="single" w:color="#CCC085"/>
              <w:top w:sz="1.599999999999909" w:val="single" w:color="#CCC085"/>
              <w:end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start w:sz="1.599999999999909" w:val="single" w:color="#CCC085"/>
              <w:top w:sz="1.599999999999909" w:val="single" w:color="#CCC085"/>
              <w:end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start w:sz="1.599999999999909" w:val="single" w:color="#CCC085"/>
              <w:top w:sz="1.599999999999909" w:val="single" w:color="#CCC085"/>
              <w:end w:sz="2.399999999999636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start w:sz="2.399999999999636" w:val="single" w:color="#CCC085"/>
              <w:top w:sz="1.599999999999909" w:val="single" w:color="#CCC085"/>
              <w:end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start w:sz="1.599999999999909" w:val="single" w:color="#CCC085"/>
              <w:top w:sz="1.599999999999909" w:val="single" w:color="#CCC085"/>
              <w:end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" w:lineRule="exact" w:before="2" w:after="0"/>
              <w:ind w:left="12" w:right="512" w:firstLine="0"/>
              <w:jc w:val="both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Бензин "Премиум-95" в объёме 30 000 литров, </w:t>
            </w:r>
            <w:r>
              <w:br/>
            </w: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Бензин "Регуляр-92" в объёме 10 000 литров, </w:t>
            </w:r>
            <w:r>
              <w:br/>
            </w: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Дизельное топливо (по сезону) в объёме 10 000 литров</w:t>
            </w:r>
          </w:p>
        </w:tc>
        <w:tc>
          <w:tcPr>
            <w:tcW w:type="dxa" w:w="364"/>
            <w:tcBorders>
              <w:start w:sz="1.6000000000003638" w:val="single" w:color="#CCC085"/>
              <w:top w:sz="1.599999999999909" w:val="single" w:color="#CCC085"/>
              <w:end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" w:lineRule="exact" w:before="2" w:after="0"/>
              <w:ind w:left="14" w:right="864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Бензин автомобильный</w:t>
            </w:r>
            <w:r>
              <w:br/>
            </w: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АИ-95-К5</w:t>
            </w:r>
          </w:p>
        </w:tc>
        <w:tc>
          <w:tcPr>
            <w:tcW w:type="dxa" w:w="364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Бензин автомобильный АИ-80 вне классов (оптовая реализация)</w:t>
            </w:r>
          </w:p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Бензин автомобильный АИ-92</w:t>
            </w:r>
          </w:p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Бензин автомобильный АИ-92-К5</w:t>
            </w:r>
          </w:p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Бензин автомобильный АИ-95</w:t>
            </w:r>
          </w:p>
        </w:tc>
        <w:tc>
          <w:tcPr>
            <w:tcW w:type="dxa" w:w="364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Бензин автомобильный АИ-95 вне классов (оптовая реализация)</w:t>
            </w:r>
          </w:p>
        </w:tc>
        <w:tc>
          <w:tcPr>
            <w:tcW w:type="dxa" w:w="364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Бензин АИ-92-К5</w:t>
            </w:r>
          </w:p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Бензин АИ-95 - К5</w:t>
            </w:r>
          </w:p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Бензин АИ-95-К5</w:t>
            </w:r>
          </w:p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Бинокль со стабилизацией изображения БКС 20х50 ТРИС 201211.001 ТУ</w:t>
            </w:r>
          </w:p>
        </w:tc>
        <w:tc>
          <w:tcPr>
            <w:tcW w:type="dxa" w:w="364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Бланки строгой отчётности</w:t>
            </w:r>
          </w:p>
        </w:tc>
        <w:tc>
          <w:tcPr>
            <w:tcW w:type="dxa" w:w="364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Бланки строгой отчетности (протоколы об административном правонарушении)</w:t>
            </w:r>
          </w:p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бланки строгой отчетности протоколы об административных правонарушениях</w:t>
            </w:r>
          </w:p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бланков протоколов об административном правонарушении</w:t>
            </w:r>
          </w:p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Бумага А4</w:t>
            </w:r>
          </w:p>
        </w:tc>
        <w:tc>
          <w:tcPr>
            <w:tcW w:type="dxa" w:w="364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Бумага для офисной техники белая</w:t>
            </w:r>
          </w:p>
        </w:tc>
        <w:tc>
          <w:tcPr>
            <w:tcW w:type="dxa" w:w="364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Бумага для печати</w:t>
            </w:r>
          </w:p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" w:lineRule="exact" w:before="2" w:after="0"/>
              <w:ind w:left="14" w:right="432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Бумага листовая для офисной техники «Снегурочка»</w:t>
            </w: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АО «Монди СЛПК»</w:t>
            </w:r>
          </w:p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Бумага мелованная для печати</w:t>
            </w:r>
          </w:p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Бумага мелованная для печати формата А4</w:t>
            </w:r>
          </w:p>
        </w:tc>
        <w:tc>
          <w:tcPr>
            <w:tcW w:type="dxa" w:w="364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Бумага офисная, Россия</w:t>
            </w:r>
          </w:p>
        </w:tc>
        <w:tc>
          <w:tcPr>
            <w:tcW w:type="dxa" w:w="364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Бумага формата а4 для печати</w:t>
            </w:r>
          </w:p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бумагоуничтожающая машина</w:t>
            </w:r>
          </w:p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Бумагоуничтожительная машина</w:t>
            </w:r>
          </w:p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Бытовая техника и электроинструменты в соответствии с заключенным контрактом</w:t>
            </w:r>
          </w:p>
        </w:tc>
        <w:tc>
          <w:tcPr>
            <w:tcW w:type="dxa" w:w="364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Вал карданный</w:t>
            </w:r>
          </w:p>
        </w:tc>
        <w:tc>
          <w:tcPr>
            <w:tcW w:type="dxa" w:w="364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вертикальная профильная витрина на тумбе</w:t>
            </w:r>
          </w:p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Визуализатор ближнего инфракрасного диапазона</w:t>
            </w:r>
          </w:p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Возмещение затрат на содержание помещений УТ МВД России по ПФО, расположенных </w:t>
            </w: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по адресу: г. Нижний Новгород, ул. Чкалова, д.9д</w:t>
            </w:r>
          </w:p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Возмещение затрат на электроэнергию по адресу: г. Н. Новгород ул. Ракетная д. 2Б</w:t>
            </w:r>
          </w:p>
        </w:tc>
        <w:tc>
          <w:tcPr>
            <w:tcW w:type="dxa" w:w="364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Возмещение затрат на электроэнергию по адресу: г. Н. Новгород ул. Чкалова д.9А</w:t>
            </w:r>
          </w:p>
        </w:tc>
        <w:tc>
          <w:tcPr>
            <w:tcW w:type="dxa" w:w="364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Возмещение затрат на электроэнергию УТ МВД России по ПФО по адресу: г. Нижний </w:t>
            </w: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Новгород, ул. Ракетная д. 2б</w:t>
            </w:r>
          </w:p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" w:lineRule="exact" w:before="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Возмещение затрат на электроэнергию УТ МВД России по ПФО по адресу: г. Нижний </w:t>
            </w: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Новгород, ул. Чкалова, д.9а</w:t>
            </w:r>
          </w:p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Возмещение затрат по содержанию недвижимого имущества по адресу: г. Нижний </w:t>
            </w: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Новгород, ул. Чкалова, д.9а</w:t>
            </w:r>
          </w:p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Возмещение затрат по содержанию недвижимого имущества по адресу: г.Нижний </w:t>
            </w: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Новгород, ул. Журова, д.2</w:t>
            </w:r>
          </w:p>
        </w:tc>
        <w:tc>
          <w:tcPr>
            <w:tcW w:type="dxa" w:w="364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Возмещение затрат по содержанию недвижимого имущества УТ МВД России по ПФО по </w:t>
            </w: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адресу: г. Нижний Новгород, ул. Журова, д.2 в 2017 году</w:t>
            </w:r>
          </w:p>
        </w:tc>
        <w:tc>
          <w:tcPr>
            <w:tcW w:type="dxa" w:w="364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Возмещение затрат по содержанию недвижимого имущества УТ МВД России по ПФО, </w:t>
            </w: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расположенного по адресу: г. Нижний Новгород, ул. Журова, д.2</w:t>
            </w:r>
          </w:p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Возмещение затрат по содержанию недвижимого имущества УТ МВД России по ПФО, </w:t>
            </w: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расположенного по адресу: г. Нижний Новгород, ул. Чкалова, д.9а</w:t>
            </w:r>
          </w:p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возмещение расходов по оплате коммунальных услуг</w:t>
            </w:r>
          </w:p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Исполнитель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Вывоз контейнера объёмом 1,1 м3</w:t>
            </w:r>
          </w:p>
        </w:tc>
        <w:tc>
          <w:tcPr>
            <w:tcW w:type="dxa" w:w="364"/>
            <w:tcBorders>
              <w:top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выполнение  проектно-изыскательских работ</w:t>
            </w:r>
          </w:p>
        </w:tc>
        <w:tc>
          <w:tcPr>
            <w:tcW w:type="dxa" w:w="364"/>
            <w:tcBorders>
              <w:top w:sz="1.6000000000003638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" w:lineRule="exact" w:before="4" w:after="0"/>
              <w:ind w:left="14" w:right="144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Выполнение монтажных работ по установке автоматической системы газового </w:t>
            </w: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пожаротушения</w:t>
            </w:r>
          </w:p>
        </w:tc>
        <w:tc>
          <w:tcPr>
            <w:tcW w:type="dxa" w:w="364"/>
            <w:tcBorders>
              <w:top w:sz="1.599999999999909" w:val="single" w:color="#CCC085"/>
              <w:bottom w:sz="1.59999999999990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172"/>
        </w:trPr>
        <w:tc>
          <w:tcPr>
            <w:tcW w:type="dxa" w:w="208"/>
            <w:tcBorders>
              <w:start w:sz="1.5999999999999943" w:val="single" w:color="#CCC085"/>
              <w:top w:sz="1.599999999999909" w:val="single" w:color="#CCC085"/>
              <w:end w:sz="1.6000000000000227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2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start w:sz="1.6000000000000227" w:val="single" w:color="#CCC085"/>
              <w:top w:sz="1.599999999999909" w:val="single" w:color="#CCC085"/>
              <w:end w:sz="1.6000000000000227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start w:sz="1.6000000000000227" w:val="single" w:color="#CCC085"/>
              <w:top w:sz="1.599999999999909" w:val="single" w:color="#CCC085"/>
              <w:end w:sz="1.6000000000000227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start w:sz="1.6000000000000227" w:val="single" w:color="#CCC085"/>
              <w:top w:sz="1.599999999999909" w:val="single" w:color="#CCC085"/>
              <w:end w:sz="1.6000000000000227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start w:sz="1.6000000000000227" w:val="single" w:color="#CCC085"/>
              <w:top w:sz="1.599999999999909" w:val="single" w:color="#CCC085"/>
              <w:end w:sz="2.3999999999998636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start w:sz="2.3999999999998636" w:val="single" w:color="#CCC085"/>
              <w:top w:sz="1.599999999999909" w:val="single" w:color="#CCC085"/>
              <w:end w:sz="2.3999999999998636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8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start w:sz="2.3999999999998636" w:val="single" w:color="#CCC085"/>
              <w:top w:sz="1.599999999999909" w:val="single" w:color="#CCC085"/>
              <w:end w:sz="1.6000000000001364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start w:sz="1.6000000000001364" w:val="single" w:color="#CCC085"/>
              <w:top w:sz="1.599999999999909" w:val="single" w:color="#CCC085"/>
              <w:end w:sz="1.6000000000001364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start w:sz="1.6000000000001364" w:val="single" w:color="#CCC085"/>
              <w:top w:sz="1.599999999999909" w:val="single" w:color="#CCC085"/>
              <w:end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start w:sz="1.599999999999909" w:val="single" w:color="#CCC085"/>
              <w:top w:sz="1.599999999999909" w:val="single" w:color="#CCC085"/>
              <w:end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start w:sz="1.599999999999909" w:val="single" w:color="#CCC085"/>
              <w:top w:sz="1.599999999999909" w:val="single" w:color="#CCC085"/>
              <w:end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start w:sz="1.599999999999909" w:val="single" w:color="#CCC085"/>
              <w:top w:sz="1.599999999999909" w:val="single" w:color="#CCC085"/>
              <w:end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start w:sz="1.6000000000003638" w:val="single" w:color="#CCC085"/>
              <w:top w:sz="1.599999999999909" w:val="single" w:color="#CCC085"/>
              <w:end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start w:sz="1.599999999999909" w:val="single" w:color="#CCC085"/>
              <w:top w:sz="1.599999999999909" w:val="single" w:color="#CCC085"/>
              <w:end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start w:sz="1.599999999999909" w:val="single" w:color="#CCC085"/>
              <w:top w:sz="1.599999999999909" w:val="single" w:color="#CCC085"/>
              <w:end w:sz="2.399999999999636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start w:sz="2.399999999999636" w:val="single" w:color="#CCC085"/>
              <w:top w:sz="1.599999999999909" w:val="single" w:color="#CCC085"/>
              <w:end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start w:sz="1.599999999999909" w:val="single" w:color="#CCC085"/>
              <w:top w:sz="1.599999999999909" w:val="single" w:color="#CCC085"/>
              <w:end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" w:lineRule="exact" w:before="4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Выполнение пуско-наладочных работ комплекса</w:t>
            </w:r>
            <w:r>
              <w:br/>
            </w: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аппаратно-программного на базе газового хроматографа «Хроматэк-Кристалл 5000» с</w:t>
            </w: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масс-спектрометрическим детектором для нужд ЭКЦ УТ МВД России по ПФО</w:t>
            </w:r>
          </w:p>
        </w:tc>
        <w:tc>
          <w:tcPr>
            <w:tcW w:type="dxa" w:w="364"/>
            <w:tcBorders>
              <w:start w:sz="1.6000000000003638" w:val="single" w:color="#CCC085"/>
              <w:top w:sz="1.599999999999909" w:val="single" w:color="#CCC085"/>
              <w:end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Выполнение работ по капитальному ремонту</w:t>
            </w:r>
          </w:p>
        </w:tc>
        <w:tc>
          <w:tcPr>
            <w:tcW w:type="dxa" w:w="364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выполнение работ по капитальному ремонту кровли административного здания и тира  УТ </w:t>
            </w: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МВД России по ПФО</w:t>
            </w:r>
          </w:p>
        </w:tc>
        <w:tc>
          <w:tcPr>
            <w:tcW w:type="dxa" w:w="364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выполнение работ по капитальному ремонту кровли административного здания и тира УТ </w:t>
            </w: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МВД России по ПФО</w:t>
            </w:r>
          </w:p>
        </w:tc>
        <w:tc>
          <w:tcPr>
            <w:tcW w:type="dxa" w:w="364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Выполнение работ по капитальному ремонту помещения музея в здании УТ МВД России </w:t>
            </w: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по ПФО по адресу: г.Н.Новгород, ул.Журова, д.2</w:t>
            </w:r>
          </w:p>
        </w:tc>
        <w:tc>
          <w:tcPr>
            <w:tcW w:type="dxa" w:w="36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выполнение работ по капитальному ремонту системы электроснабжения в здании УТ </w:t>
            </w: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МВД России по ПФО</w:t>
            </w:r>
          </w:p>
        </w:tc>
        <w:tc>
          <w:tcPr>
            <w:tcW w:type="dxa" w:w="36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128"/>
        </w:trPr>
        <w:tc>
          <w:tcPr>
            <w:tcW w:type="dxa" w:w="208"/>
            <w:tcBorders>
              <w:start w:sz="1.5999999999999943" w:val="single" w:color="#CCC085"/>
              <w:top w:sz="1.6000000000003638" w:val="single" w:color="#CCC085"/>
              <w:end w:sz="1.6000000000000227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2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start w:sz="1.6000000000000227" w:val="single" w:color="#CCC085"/>
              <w:top w:sz="1.6000000000003638" w:val="single" w:color="#CCC085"/>
              <w:end w:sz="1.6000000000000227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start w:sz="1.6000000000000227" w:val="single" w:color="#CCC085"/>
              <w:top w:sz="1.6000000000003638" w:val="single" w:color="#CCC085"/>
              <w:end w:sz="1.6000000000000227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start w:sz="1.6000000000000227" w:val="single" w:color="#CCC085"/>
              <w:top w:sz="1.6000000000003638" w:val="single" w:color="#CCC085"/>
              <w:end w:sz="1.6000000000000227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start w:sz="1.6000000000000227" w:val="single" w:color="#CCC085"/>
              <w:top w:sz="1.6000000000003638" w:val="single" w:color="#CCC085"/>
              <w:end w:sz="2.3999999999998636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start w:sz="2.3999999999998636" w:val="single" w:color="#CCC085"/>
              <w:top w:sz="1.6000000000003638" w:val="single" w:color="#CCC085"/>
              <w:end w:sz="2.3999999999998636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8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start w:sz="2.3999999999998636" w:val="single" w:color="#CCC085"/>
              <w:top w:sz="1.6000000000003638" w:val="single" w:color="#CCC085"/>
              <w:end w:sz="1.6000000000001364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start w:sz="1.6000000000001364" w:val="single" w:color="#CCC085"/>
              <w:top w:sz="1.6000000000003638" w:val="single" w:color="#CCC085"/>
              <w:end w:sz="1.6000000000001364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start w:sz="1.6000000000001364" w:val="single" w:color="#CCC085"/>
              <w:top w:sz="1.6000000000003638" w:val="single" w:color="#CCC085"/>
              <w:end w:sz="1.599999999999909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start w:sz="1.599999999999909" w:val="single" w:color="#CCC085"/>
              <w:top w:sz="1.6000000000003638" w:val="single" w:color="#CCC085"/>
              <w:end w:sz="1.599999999999909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start w:sz="1.599999999999909" w:val="single" w:color="#CCC085"/>
              <w:top w:sz="1.6000000000003638" w:val="single" w:color="#CCC085"/>
              <w:end w:sz="1.599999999999909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start w:sz="1.599999999999909" w:val="single" w:color="#CCC085"/>
              <w:top w:sz="1.6000000000003638" w:val="single" w:color="#CCC085"/>
              <w:end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start w:sz="1.6000000000003638" w:val="single" w:color="#CCC085"/>
              <w:top w:sz="1.6000000000003638" w:val="single" w:color="#CCC085"/>
              <w:end w:sz="1.599999999999909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start w:sz="1.599999999999909" w:val="single" w:color="#CCC085"/>
              <w:top w:sz="1.6000000000003638" w:val="single" w:color="#CCC085"/>
              <w:end w:sz="1.599999999999909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start w:sz="1.599999999999909" w:val="single" w:color="#CCC085"/>
              <w:top w:sz="1.6000000000003638" w:val="single" w:color="#CCC085"/>
              <w:end w:sz="2.399999999999636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start w:sz="2.399999999999636" w:val="single" w:color="#CCC085"/>
              <w:top w:sz="1.6000000000003638" w:val="single" w:color="#CCC085"/>
              <w:end w:sz="1.599999999999909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start w:sz="1.599999999999909" w:val="single" w:color="#CCC085"/>
              <w:top w:sz="1.6000000000003638" w:val="single" w:color="#CCC085"/>
              <w:end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" w:lineRule="exact" w:before="4" w:after="0"/>
              <w:ind w:left="0" w:right="0" w:firstLine="0"/>
              <w:jc w:val="center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выполнение работ по капитальному ремонту фасада и кровли хозяйственного корпуса УТ </w:t>
            </w: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МВД России по ПФО, расположенного по адресу: г. Н.Новгород, ул. Ракетная, д.2 «б»</w:t>
            </w:r>
          </w:p>
        </w:tc>
        <w:tc>
          <w:tcPr>
            <w:tcW w:type="dxa" w:w="364"/>
            <w:tcBorders>
              <w:start w:sz="1.6000000000003638" w:val="single" w:color="#CCC085"/>
              <w:top w:sz="1.6000000000003638" w:val="single" w:color="#CCC085"/>
              <w:end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выполнение работ по капитальному ремонту фасада помещения (тира) УТ МВД России по </w:t>
            </w: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ПФО, расположенного по адресу: г. Н.Новгород, ул. Журова, д.2</w:t>
            </w:r>
          </w:p>
        </w:tc>
        <w:tc>
          <w:tcPr>
            <w:tcW w:type="dxa" w:w="364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Выполнение работ по монтажу уличного освещения и подключения ворот на объекте УТ </w:t>
            </w: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МВД России по ПФО (в рамках антитеррористической защищенности)</w:t>
            </w:r>
          </w:p>
        </w:tc>
        <w:tc>
          <w:tcPr>
            <w:tcW w:type="dxa" w:w="364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0" w:right="0" w:firstLine="0"/>
              <w:jc w:val="center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выполнение работ по ремонту котельного оборудования для нужд УТ МВД России по ПФО</w:t>
            </w:r>
          </w:p>
        </w:tc>
        <w:tc>
          <w:tcPr>
            <w:tcW w:type="dxa" w:w="36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выполнение работ по текущему ремонту</w:t>
            </w:r>
          </w:p>
        </w:tc>
        <w:tc>
          <w:tcPr>
            <w:tcW w:type="dxa" w:w="36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90"/>
        </w:trPr>
        <w:tc>
          <w:tcPr>
            <w:tcW w:type="dxa" w:w="20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Выполнение работ по текущему ремонту в административных зданиях УТ МВД России по </w:t>
            </w: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ПФО и Нижегородского линейного управления МВД России на транспорте</w:t>
            </w:r>
          </w:p>
        </w:tc>
        <w:tc>
          <w:tcPr>
            <w:tcW w:type="dxa" w:w="36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6"/>
        </w:trPr>
        <w:tc>
          <w:tcPr>
            <w:tcW w:type="dxa" w:w="208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гелевый антисептический состав (тара 100 мл)</w:t>
            </w:r>
          </w:p>
        </w:tc>
        <w:tc>
          <w:tcPr>
            <w:tcW w:type="dxa" w:w="364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Греденция низкая</w:t>
            </w:r>
          </w:p>
        </w:tc>
        <w:tc>
          <w:tcPr>
            <w:tcW w:type="dxa" w:w="364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Дез. средство Люир Хлор Люкс 1 кг табл. 3,2 гр №1</w:t>
            </w:r>
          </w:p>
        </w:tc>
        <w:tc>
          <w:tcPr>
            <w:tcW w:type="dxa" w:w="364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90"/>
        </w:trPr>
        <w:tc>
          <w:tcPr>
            <w:tcW w:type="dxa" w:w="208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4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4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4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Дез. средство Люир Экспресс 1 л №1</w:t>
            </w:r>
          </w:p>
        </w:tc>
        <w:tc>
          <w:tcPr>
            <w:tcW w:type="dxa" w:w="364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дез. средство Фриасепт-гель 1 л кожный антисептик без дозатора №1</w:t>
            </w:r>
          </w:p>
        </w:tc>
        <w:tc>
          <w:tcPr>
            <w:tcW w:type="dxa" w:w="364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6"/>
        </w:trPr>
        <w:tc>
          <w:tcPr>
            <w:tcW w:type="dxa" w:w="208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дезинфекция помещений</w:t>
            </w:r>
          </w:p>
        </w:tc>
        <w:tc>
          <w:tcPr>
            <w:tcW w:type="dxa" w:w="364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Дезинфицирующее средство для уборки помещений - (1 кг - 300 таблеток)</w:t>
            </w:r>
          </w:p>
        </w:tc>
        <w:tc>
          <w:tcPr>
            <w:tcW w:type="dxa" w:w="364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Дизельное топливо</w:t>
            </w:r>
          </w:p>
        </w:tc>
        <w:tc>
          <w:tcPr>
            <w:tcW w:type="dxa" w:w="364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90"/>
        </w:trPr>
        <w:tc>
          <w:tcPr>
            <w:tcW w:type="dxa" w:w="208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4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4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4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Дизельное топливо (по сезону)</w:t>
            </w:r>
          </w:p>
        </w:tc>
        <w:tc>
          <w:tcPr>
            <w:tcW w:type="dxa" w:w="364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" w:lineRule="exact" w:before="4" w:after="0"/>
              <w:ind w:left="14" w:right="864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Дизельное топливо ЕВРО</w:t>
            </w:r>
            <w:r>
              <w:br/>
            </w: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ДТ-Е-К5 (по сезону)</w:t>
            </w:r>
          </w:p>
        </w:tc>
        <w:tc>
          <w:tcPr>
            <w:tcW w:type="dxa" w:w="364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6"/>
        </w:trPr>
        <w:tc>
          <w:tcPr>
            <w:tcW w:type="dxa" w:w="208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" w:lineRule="exact" w:before="0" w:after="0"/>
              <w:ind w:left="14" w:right="864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Диск CD-R </w:t>
            </w:r>
            <w:r>
              <w:br/>
            </w: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(MRM) 80min 52x Cake Box 25</w:t>
            </w:r>
          </w:p>
        </w:tc>
        <w:tc>
          <w:tcPr>
            <w:tcW w:type="dxa" w:w="364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Диск литой для а/м Нива Урбан</w:t>
            </w:r>
          </w:p>
        </w:tc>
        <w:tc>
          <w:tcPr>
            <w:tcW w:type="dxa" w:w="364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ДТ - дизельное топливо</w:t>
            </w:r>
          </w:p>
        </w:tc>
        <w:tc>
          <w:tcPr>
            <w:tcW w:type="dxa" w:w="364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90"/>
        </w:trPr>
        <w:tc>
          <w:tcPr>
            <w:tcW w:type="dxa" w:w="208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4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4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4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Дырокол</w:t>
            </w:r>
          </w:p>
        </w:tc>
        <w:tc>
          <w:tcPr>
            <w:tcW w:type="dxa" w:w="364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Жалюзи оконные</w:t>
            </w:r>
          </w:p>
        </w:tc>
        <w:tc>
          <w:tcPr>
            <w:tcW w:type="dxa" w:w="364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6"/>
        </w:trPr>
        <w:tc>
          <w:tcPr>
            <w:tcW w:type="dxa" w:w="208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жалюзи Ш-210 В-120 (см)</w:t>
            </w:r>
          </w:p>
        </w:tc>
        <w:tc>
          <w:tcPr>
            <w:tcW w:type="dxa" w:w="364"/>
            <w:tcBorders>
              <w:top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Журнал регистрации и выдачи бланков по оперативной работе</w:t>
            </w:r>
          </w:p>
        </w:tc>
        <w:tc>
          <w:tcPr>
            <w:tcW w:type="dxa" w:w="364"/>
            <w:tcBorders>
              <w:top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Журналы печатные прочие и периодические издания</w:t>
            </w:r>
          </w:p>
        </w:tc>
        <w:tc>
          <w:tcPr>
            <w:tcW w:type="dxa" w:w="364"/>
            <w:tcBorders>
              <w:top w:sz="2.399999999999636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90"/>
        </w:trPr>
        <w:tc>
          <w:tcPr>
            <w:tcW w:type="dxa" w:w="208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4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4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4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запасные части  - поршень</w:t>
            </w:r>
          </w:p>
        </w:tc>
        <w:tc>
          <w:tcPr>
            <w:tcW w:type="dxa" w:w="364"/>
            <w:tcBorders>
              <w:top w:sz="0.8000000000001819" w:val="single" w:color="#CCC085"/>
              <w:bottom w:sz="0.8000000000001819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1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" w:lineRule="exact" w:before="4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Запасные части, используемые при оказание услуг по диагностике, техническому </w:t>
            </w: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обслуживанию и ремонту автотранспортных средств  - лампа</w:t>
            </w:r>
          </w:p>
        </w:tc>
        <w:tc>
          <w:tcPr>
            <w:tcW w:type="dxa" w:w="364"/>
            <w:tcBorders>
              <w:top w:sz="0.800000000000181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126"/>
        </w:trPr>
        <w:tc>
          <w:tcPr>
            <w:tcW w:type="dxa" w:w="208"/>
            <w:tcBorders>
              <w:start w:sz="1.5999999999999943" w:val="single" w:color="#CCC085"/>
              <w:top w:sz="1.6000000000003638" w:val="single" w:color="#CCC085"/>
              <w:end w:sz="1.6000000000000227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2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start w:sz="1.6000000000000227" w:val="single" w:color="#CCC085"/>
              <w:top w:sz="1.6000000000003638" w:val="single" w:color="#CCC085"/>
              <w:end w:sz="1.6000000000000227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start w:sz="1.6000000000000227" w:val="single" w:color="#CCC085"/>
              <w:top w:sz="1.6000000000003638" w:val="single" w:color="#CCC085"/>
              <w:end w:sz="1.6000000000000227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start w:sz="1.6000000000000227" w:val="single" w:color="#CCC085"/>
              <w:top w:sz="1.6000000000003638" w:val="single" w:color="#CCC085"/>
              <w:end w:sz="1.6000000000000227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start w:sz="1.6000000000000227" w:val="single" w:color="#CCC085"/>
              <w:top w:sz="1.6000000000003638" w:val="single" w:color="#CCC085"/>
              <w:end w:sz="2.3999999999998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start w:sz="2.3999999999998636" w:val="single" w:color="#CCC085"/>
              <w:top w:sz="1.6000000000003638" w:val="single" w:color="#CCC085"/>
              <w:end w:sz="2.3999999999998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8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start w:sz="2.3999999999998636" w:val="single" w:color="#CCC085"/>
              <w:top w:sz="1.6000000000003638" w:val="single" w:color="#CCC085"/>
              <w:end w:sz="1.6000000000001364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start w:sz="1.6000000000001364" w:val="single" w:color="#CCC085"/>
              <w:top w:sz="1.6000000000003638" w:val="single" w:color="#CCC085"/>
              <w:end w:sz="1.6000000000001364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start w:sz="1.6000000000001364" w:val="single" w:color="#CCC085"/>
              <w:top w:sz="1.6000000000003638" w:val="single" w:color="#CCC085"/>
              <w:end w:sz="1.599999999999909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start w:sz="1.599999999999909" w:val="single" w:color="#CCC085"/>
              <w:top w:sz="1.6000000000003638" w:val="single" w:color="#CCC085"/>
              <w:end w:sz="1.599999999999909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start w:sz="1.599999999999909" w:val="single" w:color="#CCC085"/>
              <w:top w:sz="1.6000000000003638" w:val="single" w:color="#CCC085"/>
              <w:end w:sz="1.599999999999909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start w:sz="1.599999999999909" w:val="single" w:color="#CCC085"/>
              <w:top w:sz="1.6000000000003638" w:val="single" w:color="#CCC085"/>
              <w:end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start w:sz="1.6000000000003638" w:val="single" w:color="#CCC085"/>
              <w:top w:sz="1.6000000000003638" w:val="single" w:color="#CCC085"/>
              <w:end w:sz="1.599999999999909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start w:sz="1.599999999999909" w:val="single" w:color="#CCC085"/>
              <w:top w:sz="1.6000000000003638" w:val="single" w:color="#CCC085"/>
              <w:end w:sz="1.599999999999909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start w:sz="1.599999999999909" w:val="single" w:color="#CCC085"/>
              <w:top w:sz="1.6000000000003638" w:val="single" w:color="#CCC085"/>
              <w:end w:sz="2.399999999999636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start w:sz="2.399999999999636" w:val="single" w:color="#CCC085"/>
              <w:top w:sz="1.6000000000003638" w:val="single" w:color="#CCC085"/>
              <w:end w:sz="1.599999999999909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start w:sz="1.599999999999909" w:val="single" w:color="#CCC085"/>
              <w:top w:sz="1.6000000000003638" w:val="single" w:color="#CCC085"/>
              <w:end w:sz="1.6000000000003638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Информационно-поисковая система «АИПСИН АнтиНаркотики» (рабочее место </w:t>
            </w: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эксперта по исследованию и идентификации наркотических средств, психотропных </w:t>
            </w: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веществ и прекурсоров)</w:t>
            </w:r>
          </w:p>
        </w:tc>
        <w:tc>
          <w:tcPr>
            <w:tcW w:type="dxa" w:w="364"/>
            <w:tcBorders>
              <w:start w:sz="1.6000000000003638" w:val="single" w:color="#CCC085"/>
              <w:top w:sz="1.6000000000003638" w:val="single" w:color="#CCC085"/>
              <w:end w:sz="1.5999999999994543" w:val="single" w:color="#CCC085"/>
              <w:bottom w:sz="2.399999999999636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90"/>
        </w:trPr>
        <w:tc>
          <w:tcPr>
            <w:tcW w:type="dxa" w:w="208"/>
            <w:tcBorders>
              <w:top w:sz="2.399999999999636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2.399999999999636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2.399999999999636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2.399999999999636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2.399999999999636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2.399999999999636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2.399999999999636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2.399999999999636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2.399999999999636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2.399999999999636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2.399999999999636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2.399999999999636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2.399999999999636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2.399999999999636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2.399999999999636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2.399999999999636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2.399999999999636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Информационные таблички</w:t>
            </w:r>
          </w:p>
        </w:tc>
        <w:tc>
          <w:tcPr>
            <w:tcW w:type="dxa" w:w="364"/>
            <w:tcBorders>
              <w:top w:sz="2.399999999999636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Информационный стенд</w:t>
            </w:r>
          </w:p>
        </w:tc>
        <w:tc>
          <w:tcPr>
            <w:tcW w:type="dxa" w:w="364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Используемые запасные части и расходные материалы</w:t>
            </w:r>
          </w:p>
        </w:tc>
        <w:tc>
          <w:tcPr>
            <w:tcW w:type="dxa" w:w="36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Источник бесперебойного питания</w:t>
            </w:r>
          </w:p>
        </w:tc>
        <w:tc>
          <w:tcPr>
            <w:tcW w:type="dxa" w:w="36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Кабель «витая пара»</w:t>
            </w:r>
          </w:p>
        </w:tc>
        <w:tc>
          <w:tcPr>
            <w:tcW w:type="dxa" w:w="364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каналы 2-го уровня</w:t>
            </w:r>
          </w:p>
        </w:tc>
        <w:tc>
          <w:tcPr>
            <w:tcW w:type="dxa" w:w="364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Канцелярские товары с соответствии с заключенным контрактом</w:t>
            </w:r>
          </w:p>
        </w:tc>
        <w:tc>
          <w:tcPr>
            <w:tcW w:type="dxa" w:w="364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капитальный ремонт административного здания  УТ МВД России по ПФО</w:t>
            </w:r>
          </w:p>
        </w:tc>
        <w:tc>
          <w:tcPr>
            <w:tcW w:type="dxa" w:w="36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капитальный ремонт здания</w:t>
            </w:r>
          </w:p>
        </w:tc>
        <w:tc>
          <w:tcPr>
            <w:tcW w:type="dxa" w:w="36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капитальный ремонт кровли и фасада административного здания Нижегородского </w:t>
            </w: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линейного управления МВД России на транспорте</w:t>
            </w:r>
          </w:p>
        </w:tc>
        <w:tc>
          <w:tcPr>
            <w:tcW w:type="dxa" w:w="364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Капитальный ремонт помещений</w:t>
            </w:r>
          </w:p>
        </w:tc>
        <w:tc>
          <w:tcPr>
            <w:tcW w:type="dxa" w:w="364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Капитальный ремонт помещения специализированного жилого фонда УТ МВД России по </w:t>
            </w: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ПФО, расположенного по адресу: г. Волгоград, п. Аэропорт, д. 7, кв. 12</w:t>
            </w:r>
          </w:p>
        </w:tc>
        <w:tc>
          <w:tcPr>
            <w:tcW w:type="dxa" w:w="364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0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капитальный ремонт склада УТ МВД России по ПФО</w:t>
            </w:r>
          </w:p>
        </w:tc>
        <w:tc>
          <w:tcPr>
            <w:tcW w:type="dxa" w:w="36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капитальный ремонт специализированного жилого фонда</w:t>
            </w:r>
          </w:p>
        </w:tc>
        <w:tc>
          <w:tcPr>
            <w:tcW w:type="dxa" w:w="36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капитальный ремонт специализированного жилого фонда УТ МВД России по ПФО</w:t>
            </w:r>
          </w:p>
        </w:tc>
        <w:tc>
          <w:tcPr>
            <w:tcW w:type="dxa" w:w="364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капитальный ремонт стрелкового тира</w:t>
            </w:r>
          </w:p>
        </w:tc>
        <w:tc>
          <w:tcPr>
            <w:tcW w:type="dxa" w:w="364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капитальный ремонт электрощитовой</w:t>
            </w:r>
          </w:p>
        </w:tc>
        <w:tc>
          <w:tcPr>
            <w:tcW w:type="dxa" w:w="364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Картридж 50F5H0E к многофункциональному устройству Lexmark MX-410de</w:t>
            </w:r>
          </w:p>
        </w:tc>
        <w:tc>
          <w:tcPr>
            <w:tcW w:type="dxa" w:w="36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Картридж EP-27, совместимый, к Canon 3110/3228</w:t>
            </w:r>
          </w:p>
        </w:tc>
        <w:tc>
          <w:tcPr>
            <w:tcW w:type="dxa" w:w="36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" w:lineRule="exact" w:before="2" w:after="0"/>
              <w:ind w:left="0" w:right="720" w:firstLine="0"/>
              <w:jc w:val="center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Картридж MLT D-101S к МФУ</w:t>
            </w:r>
            <w:r>
              <w:br/>
            </w: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Samsung SCX-3400 совместимый</w:t>
            </w:r>
          </w:p>
        </w:tc>
        <w:tc>
          <w:tcPr>
            <w:tcW w:type="dxa" w:w="364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Картридж MLT D-101S к МФУ Samsung SCX-3400</w:t>
            </w:r>
          </w:p>
        </w:tc>
        <w:tc>
          <w:tcPr>
            <w:tcW w:type="dxa" w:w="364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Картридж к Samsung SCX-3400</w:t>
            </w:r>
          </w:p>
        </w:tc>
        <w:tc>
          <w:tcPr>
            <w:tcW w:type="dxa" w:w="364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Картридж оригинальный для HP ОJ К 7103 черный</w:t>
            </w:r>
          </w:p>
        </w:tc>
        <w:tc>
          <w:tcPr>
            <w:tcW w:type="dxa" w:w="36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" w:lineRule="exact" w:before="6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" w:lineRule="exact" w:before="0" w:after="0"/>
              <w:ind w:left="14" w:right="432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Картридж совместимый RuTone СЕ285А к принтеру НР</w:t>
            </w: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1102</w:t>
            </w:r>
          </w:p>
        </w:tc>
        <w:tc>
          <w:tcPr>
            <w:tcW w:type="dxa" w:w="36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0" w:right="0" w:firstLine="0"/>
              <w:jc w:val="center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китель шерстяной с кантами красного или серо-голубого цвета для сотрудников ОВД РФ</w:t>
            </w:r>
          </w:p>
        </w:tc>
        <w:tc>
          <w:tcPr>
            <w:tcW w:type="dxa" w:w="364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Клей цианакрилатный Cosmofen CA 12, 20 гр.</w:t>
            </w:r>
          </w:p>
        </w:tc>
        <w:tc>
          <w:tcPr>
            <w:tcW w:type="dxa" w:w="364"/>
            <w:tcBorders>
              <w:top w:sz="1.5999999999994543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Клейкая лента прозрачная широкая</w:t>
            </w:r>
          </w:p>
        </w:tc>
        <w:tc>
          <w:tcPr>
            <w:tcW w:type="dxa" w:w="364"/>
            <w:tcBorders>
              <w:top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Книга проверки наличия, учета и условий хранения оружия и патронов, поступивших для </w:t>
            </w: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производства экспертиз</w:t>
            </w:r>
          </w:p>
        </w:tc>
        <w:tc>
          <w:tcPr>
            <w:tcW w:type="dxa" w:w="364"/>
            <w:tcBorders>
              <w:top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128"/>
        </w:trPr>
        <w:tc>
          <w:tcPr>
            <w:tcW w:type="dxa" w:w="208"/>
            <w:tcBorders>
              <w:start w:sz="1.5999999999999943" w:val="single" w:color="#CCC085"/>
              <w:top w:sz="1.6000000000003638" w:val="single" w:color="#CCC085"/>
              <w:end w:sz="1.6000000000000227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2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start w:sz="1.6000000000000227" w:val="single" w:color="#CCC085"/>
              <w:top w:sz="1.6000000000003638" w:val="single" w:color="#CCC085"/>
              <w:end w:sz="1.6000000000000227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start w:sz="1.6000000000000227" w:val="single" w:color="#CCC085"/>
              <w:top w:sz="1.6000000000003638" w:val="single" w:color="#CCC085"/>
              <w:end w:sz="1.6000000000000227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start w:sz="1.6000000000000227" w:val="single" w:color="#CCC085"/>
              <w:top w:sz="1.6000000000003638" w:val="single" w:color="#CCC085"/>
              <w:end w:sz="1.6000000000000227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start w:sz="1.6000000000000227" w:val="single" w:color="#CCC085"/>
              <w:top w:sz="1.6000000000003638" w:val="single" w:color="#CCC085"/>
              <w:end w:sz="2.3999999999998636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start w:sz="2.3999999999998636" w:val="single" w:color="#CCC085"/>
              <w:top w:sz="1.6000000000003638" w:val="single" w:color="#CCC085"/>
              <w:end w:sz="2.3999999999998636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8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start w:sz="2.3999999999998636" w:val="single" w:color="#CCC085"/>
              <w:top w:sz="1.6000000000003638" w:val="single" w:color="#CCC085"/>
              <w:end w:sz="1.6000000000001364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start w:sz="1.6000000000001364" w:val="single" w:color="#CCC085"/>
              <w:top w:sz="1.6000000000003638" w:val="single" w:color="#CCC085"/>
              <w:end w:sz="1.6000000000001364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start w:sz="1.6000000000001364" w:val="single" w:color="#CCC085"/>
              <w:top w:sz="1.6000000000003638" w:val="single" w:color="#CCC085"/>
              <w:end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start w:sz="1.599999999999909" w:val="single" w:color="#CCC085"/>
              <w:top w:sz="1.6000000000003638" w:val="single" w:color="#CCC085"/>
              <w:end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start w:sz="1.599999999999909" w:val="single" w:color="#CCC085"/>
              <w:top w:sz="1.6000000000003638" w:val="single" w:color="#CCC085"/>
              <w:end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start w:sz="1.599999999999909" w:val="single" w:color="#CCC085"/>
              <w:top w:sz="1.6000000000003638" w:val="single" w:color="#CCC085"/>
              <w:end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start w:sz="1.6000000000003638" w:val="single" w:color="#CCC085"/>
              <w:top w:sz="1.6000000000003638" w:val="single" w:color="#CCC085"/>
              <w:end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start w:sz="1.599999999999909" w:val="single" w:color="#CCC085"/>
              <w:top w:sz="1.6000000000003638" w:val="single" w:color="#CCC085"/>
              <w:end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start w:sz="1.599999999999909" w:val="single" w:color="#CCC085"/>
              <w:top w:sz="1.6000000000003638" w:val="single" w:color="#CCC085"/>
              <w:end w:sz="2.399999999999636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start w:sz="2.399999999999636" w:val="single" w:color="#CCC085"/>
              <w:top w:sz="1.6000000000003638" w:val="single" w:color="#CCC085"/>
              <w:end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start w:sz="1.599999999999909" w:val="single" w:color="#CCC085"/>
              <w:top w:sz="1.6000000000003638" w:val="single" w:color="#CCC085"/>
              <w:end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Книга учета повреждений и проверки исправности электронно-вычислительной техники, </w:t>
            </w: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средств связи, видеонаблюдения, сигнализаций, оперативной и криминалистической </w:t>
            </w: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техники</w:t>
            </w:r>
          </w:p>
        </w:tc>
        <w:tc>
          <w:tcPr>
            <w:tcW w:type="dxa" w:w="364"/>
            <w:tcBorders>
              <w:start w:sz="1.6000000000003638" w:val="single" w:color="#CCC085"/>
              <w:top w:sz="1.6000000000003638" w:val="single" w:color="#CCC085"/>
              <w:end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88"/>
        </w:trPr>
        <w:tc>
          <w:tcPr>
            <w:tcW w:type="dxa" w:w="208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Коммунальные услуги (поставка электроэнергии)</w:t>
            </w:r>
          </w:p>
        </w:tc>
        <w:tc>
          <w:tcPr>
            <w:tcW w:type="dxa" w:w="364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212"/>
        </w:trPr>
        <w:tc>
          <w:tcPr>
            <w:tcW w:type="dxa" w:w="208"/>
            <w:tcBorders>
              <w:start w:sz="1.5999999999999943" w:val="single" w:color="#CCC085"/>
              <w:top w:sz="1.5999999999994543" w:val="single" w:color="#CCC085"/>
              <w:end w:sz="1.6000000000000227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2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start w:sz="1.6000000000000227" w:val="single" w:color="#CCC085"/>
              <w:top w:sz="1.5999999999994543" w:val="single" w:color="#CCC085"/>
              <w:end w:sz="1.6000000000000227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start w:sz="1.6000000000000227" w:val="single" w:color="#CCC085"/>
              <w:top w:sz="1.5999999999994543" w:val="single" w:color="#CCC085"/>
              <w:end w:sz="1.6000000000000227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start w:sz="1.6000000000000227" w:val="single" w:color="#CCC085"/>
              <w:top w:sz="1.5999999999994543" w:val="single" w:color="#CCC085"/>
              <w:end w:sz="1.6000000000000227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start w:sz="1.6000000000000227" w:val="single" w:color="#CCC085"/>
              <w:top w:sz="1.5999999999994543" w:val="single" w:color="#CCC085"/>
              <w:end w:sz="2.3999999999998636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start w:sz="2.3999999999998636" w:val="single" w:color="#CCC085"/>
              <w:top w:sz="1.5999999999994543" w:val="single" w:color="#CCC085"/>
              <w:end w:sz="2.3999999999998636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8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start w:sz="2.3999999999998636" w:val="single" w:color="#CCC085"/>
              <w:top w:sz="1.5999999999994543" w:val="single" w:color="#CCC085"/>
              <w:end w:sz="1.6000000000001364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start w:sz="1.6000000000001364" w:val="single" w:color="#CCC085"/>
              <w:top w:sz="1.5999999999994543" w:val="single" w:color="#CCC085"/>
              <w:end w:sz="1.6000000000001364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start w:sz="1.6000000000001364" w:val="single" w:color="#CCC085"/>
              <w:top w:sz="1.5999999999994543" w:val="single" w:color="#CCC085"/>
              <w:end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start w:sz="1.599999999999909" w:val="single" w:color="#CCC085"/>
              <w:top w:sz="1.5999999999994543" w:val="single" w:color="#CCC085"/>
              <w:end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start w:sz="1.599999999999909" w:val="single" w:color="#CCC085"/>
              <w:top w:sz="1.5999999999994543" w:val="single" w:color="#CCC085"/>
              <w:end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start w:sz="1.599999999999909" w:val="single" w:color="#CCC085"/>
              <w:top w:sz="1.5999999999994543" w:val="single" w:color="#CCC085"/>
              <w:end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start w:sz="1.6000000000003638" w:val="single" w:color="#CCC085"/>
              <w:top w:sz="1.5999999999994543" w:val="single" w:color="#CCC085"/>
              <w:end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start w:sz="1.599999999999909" w:val="single" w:color="#CCC085"/>
              <w:top w:sz="1.5999999999994543" w:val="single" w:color="#CCC085"/>
              <w:end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start w:sz="1.599999999999909" w:val="single" w:color="#CCC085"/>
              <w:top w:sz="1.5999999999994543" w:val="single" w:color="#CCC085"/>
              <w:end w:sz="2.399999999999636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start w:sz="2.399999999999636" w:val="single" w:color="#CCC085"/>
              <w:top w:sz="1.5999999999994543" w:val="single" w:color="#CCC085"/>
              <w:end w:sz="1.599999999999909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start w:sz="1.599999999999909" w:val="single" w:color="#CCC085"/>
              <w:top w:sz="1.5999999999994543" w:val="single" w:color="#CCC085"/>
              <w:end w:sz="1.6000000000003638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" w:lineRule="exact" w:before="2" w:after="0"/>
              <w:ind w:left="12" w:right="4" w:firstLine="0"/>
              <w:jc w:val="both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комплекс (система) высокоскоростного анализа радиочастотного спектра, обнаружения и </w:t>
            </w: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идентификации радиоизлучений в диапазоне от 9 кГц до 12 ГГц, обнаружения и фиксации </w:t>
            </w: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фактов радиообмена между базовой станцией и мобильным устройством сотовой связи, </w:t>
            </w: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а также для выявления и идентификации беспроводных средств доступа «Омега-М5»</w:t>
            </w:r>
          </w:p>
        </w:tc>
        <w:tc>
          <w:tcPr>
            <w:tcW w:type="dxa" w:w="364"/>
            <w:tcBorders>
              <w:start w:sz="1.6000000000003638" w:val="single" w:color="#CCC085"/>
              <w:top w:sz="1.5999999999994543" w:val="single" w:color="#CCC085"/>
              <w:end w:sz="1.5999999999994543" w:val="single" w:color="#CCC085"/>
              <w:bottom w:sz="1.6000000000003638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  <w:tr>
        <w:trPr>
          <w:trHeight w:hRule="exact" w:val="68"/>
        </w:trPr>
        <w:tc>
          <w:tcPr>
            <w:tcW w:type="dxa" w:w="208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0" w:right="4" w:firstLine="0"/>
              <w:jc w:val="righ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3050</w:t>
            </w:r>
          </w:p>
        </w:tc>
        <w:tc>
          <w:tcPr>
            <w:tcW w:type="dxa" w:w="268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0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 xml:space="preserve"> Нет</w:t>
            </w:r>
          </w:p>
        </w:tc>
        <w:tc>
          <w:tcPr>
            <w:tcW w:type="dxa" w:w="484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Малый бизнес</w:t>
            </w:r>
          </w:p>
        </w:tc>
        <w:tc>
          <w:tcPr>
            <w:tcW w:type="dxa" w:w="400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318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Деятельность по обеспечению общественного порядка и безопасности</w:t>
            </w:r>
          </w:p>
        </w:tc>
        <w:tc>
          <w:tcPr>
            <w:tcW w:type="dxa" w:w="280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2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84.24</w:t>
            </w:r>
          </w:p>
        </w:tc>
        <w:tc>
          <w:tcPr>
            <w:tcW w:type="dxa" w:w="504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Н.Новгород</w:t>
            </w:r>
          </w:p>
        </w:tc>
        <w:tc>
          <w:tcPr>
            <w:tcW w:type="dxa" w:w="408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г. Нижний Новгород</w:t>
            </w:r>
          </w:p>
        </w:tc>
        <w:tc>
          <w:tcPr>
            <w:tcW w:type="dxa" w:w="296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64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348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Нет</w:t>
            </w:r>
          </w:p>
        </w:tc>
        <w:tc>
          <w:tcPr>
            <w:tcW w:type="dxa" w:w="748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Низкий риск просрочки платежа</w:t>
            </w:r>
          </w:p>
        </w:tc>
        <w:tc>
          <w:tcPr>
            <w:tcW w:type="dxa" w:w="744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81</w:t>
            </w:r>
          </w:p>
        </w:tc>
        <w:tc>
          <w:tcPr>
            <w:tcW w:type="dxa" w:w="1212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Недостаточно данных для расчета индекса финансового риска</w:t>
            </w:r>
          </w:p>
        </w:tc>
        <w:tc>
          <w:tcPr>
            <w:tcW w:type="dxa" w:w="710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4" w:lineRule="exact" w:before="2" w:after="0"/>
              <w:ind w:left="16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N/A</w:t>
            </w:r>
          </w:p>
        </w:tc>
        <w:tc>
          <w:tcPr>
            <w:tcW w:type="dxa" w:w="1316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Комплекс регистрации информации "Дозор 77" БРУА.012345.000-01</w:t>
            </w:r>
          </w:p>
        </w:tc>
        <w:tc>
          <w:tcPr>
            <w:tcW w:type="dxa" w:w="364"/>
            <w:tcBorders>
              <w:top w:sz="1.6000000000003638" w:val="single" w:color="#CCC085"/>
              <w:bottom w:sz="1.5999999999994543" w:val="single" w:color="#CCC085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" w:lineRule="exact" w:before="8" w:after="0"/>
              <w:ind w:left="14" w:right="0" w:firstLine="0"/>
              <w:jc w:val="left"/>
            </w:pPr>
            <w:r>
              <w:rPr>
                <w:w w:val="106.66666825612386"/>
                <w:rFonts w:ascii="ArialMT" w:hAnsi="ArialMT" w:eastAsia="ArialMT"/>
                <w:b w:val="0"/>
                <w:i w:val="0"/>
                <w:color w:val="000000"/>
                <w:sz w:val="3"/>
              </w:rPr>
              <w:t>Заказчик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4" w:h="16836"/>
      <w:pgMar w:top="286" w:right="948" w:bottom="284" w:left="57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